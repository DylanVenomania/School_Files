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8C121" w14:textId="77777777" w:rsidR="00054C24" w:rsidRPr="00902FA5" w:rsidRDefault="00000000">
      <w:pPr>
        <w:spacing w:before="240" w:after="240" w:line="276" w:lineRule="auto"/>
        <w:jc w:val="center"/>
        <w:rPr>
          <w:rFonts w:cs="Times New Roman"/>
          <w:b/>
          <w:sz w:val="24"/>
          <w:szCs w:val="24"/>
        </w:rPr>
      </w:pPr>
      <w:r w:rsidRPr="00902FA5">
        <w:rPr>
          <w:rFonts w:cs="Times New Roman"/>
          <w:b/>
          <w:sz w:val="24"/>
          <w:szCs w:val="24"/>
        </w:rPr>
        <w:t>BỘ GIÁO DỤC VÀ ĐÀO TẠO</w:t>
      </w:r>
    </w:p>
    <w:p w14:paraId="71D5F0EB" w14:textId="77777777" w:rsidR="00054C24" w:rsidRPr="00902FA5" w:rsidRDefault="00000000">
      <w:pPr>
        <w:spacing w:before="240" w:after="240" w:line="276" w:lineRule="auto"/>
        <w:jc w:val="center"/>
        <w:rPr>
          <w:rFonts w:cs="Times New Roman"/>
          <w:b/>
          <w:sz w:val="24"/>
          <w:szCs w:val="24"/>
        </w:rPr>
      </w:pPr>
      <w:r w:rsidRPr="00902FA5">
        <w:rPr>
          <w:rFonts w:cs="Times New Roman"/>
          <w:b/>
          <w:sz w:val="24"/>
          <w:szCs w:val="24"/>
        </w:rPr>
        <w:t xml:space="preserve"> TRƯỜNG ĐẠI HỌC SƯ PHẠM KỸ THUẬT TP.HCM</w:t>
      </w:r>
    </w:p>
    <w:p w14:paraId="378850B9" w14:textId="77777777" w:rsidR="00054C24" w:rsidRPr="00902FA5" w:rsidRDefault="00000000">
      <w:pPr>
        <w:spacing w:before="240" w:after="240" w:line="276" w:lineRule="auto"/>
        <w:jc w:val="center"/>
        <w:rPr>
          <w:rFonts w:cs="Times New Roman"/>
          <w:b/>
          <w:sz w:val="24"/>
          <w:szCs w:val="24"/>
        </w:rPr>
      </w:pPr>
      <w:r w:rsidRPr="00902FA5">
        <w:rPr>
          <w:rFonts w:cs="Times New Roman"/>
          <w:b/>
          <w:sz w:val="24"/>
          <w:szCs w:val="24"/>
        </w:rPr>
        <w:t xml:space="preserve"> KHOA CÔNG NGHỆ THÔNG TIN</w:t>
      </w:r>
    </w:p>
    <w:p w14:paraId="038D8BAC" w14:textId="77777777" w:rsidR="00054C24" w:rsidRPr="00902FA5" w:rsidRDefault="00000000">
      <w:pPr>
        <w:spacing w:before="240" w:after="240" w:line="276" w:lineRule="auto"/>
        <w:jc w:val="center"/>
        <w:rPr>
          <w:rFonts w:cs="Times New Roman"/>
          <w:b/>
          <w:sz w:val="24"/>
          <w:szCs w:val="24"/>
        </w:rPr>
      </w:pPr>
      <w:r w:rsidRPr="00902FA5">
        <w:rPr>
          <w:rFonts w:cs="Times New Roman"/>
          <w:b/>
          <w:sz w:val="24"/>
          <w:szCs w:val="24"/>
        </w:rPr>
        <w:drawing>
          <wp:inline distT="114300" distB="114300" distL="114300" distR="114300" wp14:anchorId="2836F9BA" wp14:editId="601721F8">
            <wp:extent cx="1748790" cy="2032000"/>
            <wp:effectExtent l="0" t="0" r="0" b="0"/>
            <wp:docPr id="18" name="image26.png"/>
            <wp:cNvGraphicFramePr/>
            <a:graphic xmlns:a="http://schemas.openxmlformats.org/drawingml/2006/main">
              <a:graphicData uri="http://schemas.openxmlformats.org/drawingml/2006/picture">
                <pic:pic xmlns:pic="http://schemas.openxmlformats.org/drawingml/2006/picture">
                  <pic:nvPicPr>
                    <pic:cNvPr id="18" name="image26.png"/>
                    <pic:cNvPicPr preferRelativeResize="0"/>
                  </pic:nvPicPr>
                  <pic:blipFill>
                    <a:blip r:embed="rId9"/>
                    <a:srcRect/>
                    <a:stretch>
                      <a:fillRect/>
                    </a:stretch>
                  </pic:blipFill>
                  <pic:spPr>
                    <a:xfrm>
                      <a:off x="0" y="0"/>
                      <a:ext cx="1749262" cy="2032524"/>
                    </a:xfrm>
                    <a:prstGeom prst="rect">
                      <a:avLst/>
                    </a:prstGeom>
                  </pic:spPr>
                </pic:pic>
              </a:graphicData>
            </a:graphic>
          </wp:inline>
        </w:drawing>
      </w:r>
    </w:p>
    <w:p w14:paraId="6833FD61" w14:textId="77777777" w:rsidR="00054C24" w:rsidRPr="00902FA5" w:rsidRDefault="00000000">
      <w:pPr>
        <w:spacing w:before="240" w:after="240" w:line="276" w:lineRule="auto"/>
        <w:jc w:val="center"/>
        <w:rPr>
          <w:rFonts w:cs="Times New Roman"/>
          <w:b/>
          <w:sz w:val="34"/>
          <w:szCs w:val="34"/>
        </w:rPr>
      </w:pPr>
      <w:r w:rsidRPr="00902FA5">
        <w:rPr>
          <w:rFonts w:cs="Times New Roman"/>
          <w:b/>
          <w:sz w:val="34"/>
          <w:szCs w:val="34"/>
        </w:rPr>
        <w:t>ĐỒ ÁN CUỐI KỲ</w:t>
      </w:r>
    </w:p>
    <w:p w14:paraId="2D8C5F69" w14:textId="3AC4541D" w:rsidR="00054C24" w:rsidRPr="00902FA5" w:rsidRDefault="00000000">
      <w:pPr>
        <w:spacing w:before="240" w:after="240" w:line="276" w:lineRule="auto"/>
        <w:jc w:val="center"/>
        <w:rPr>
          <w:rFonts w:cs="Times New Roman"/>
          <w:b/>
          <w:sz w:val="32"/>
          <w:szCs w:val="32"/>
        </w:rPr>
      </w:pPr>
      <w:r w:rsidRPr="00902FA5">
        <w:rPr>
          <w:rFonts w:cs="Times New Roman"/>
          <w:b/>
          <w:sz w:val="32"/>
          <w:szCs w:val="32"/>
        </w:rPr>
        <w:t>MÔN HỌC:</w:t>
      </w:r>
      <w:r w:rsidR="00F847FE" w:rsidRPr="00902FA5">
        <w:rPr>
          <w:rFonts w:cs="Times New Roman"/>
          <w:b/>
          <w:sz w:val="32"/>
          <w:szCs w:val="32"/>
        </w:rPr>
        <w:t xml:space="preserve"> LẬP TRÌNH TRÊN WINDOWS</w:t>
      </w:r>
    </w:p>
    <w:p w14:paraId="7D350B91" w14:textId="105E1C38" w:rsidR="00054C24" w:rsidRPr="00902FA5" w:rsidRDefault="00B476C3">
      <w:pPr>
        <w:spacing w:before="240" w:after="240" w:line="276" w:lineRule="auto"/>
        <w:jc w:val="center"/>
        <w:rPr>
          <w:rFonts w:cs="Times New Roman"/>
          <w:b/>
          <w:color w:val="FF0000"/>
          <w:sz w:val="40"/>
          <w:szCs w:val="40"/>
        </w:rPr>
      </w:pPr>
      <w:r w:rsidRPr="00902FA5">
        <w:rPr>
          <w:rFonts w:cs="Times New Roman"/>
          <w:b/>
          <w:color w:val="FF0000"/>
          <w:sz w:val="40"/>
          <w:szCs w:val="40"/>
        </w:rPr>
        <w:t>XÂY DỰNG HỆ THỐNG QUẢN LÝ CỬA HÀNG THÚ CƯNG PETOPIA</w:t>
      </w:r>
    </w:p>
    <w:p w14:paraId="7709C45D" w14:textId="348296F9" w:rsidR="00054C24" w:rsidRPr="00902FA5" w:rsidRDefault="00000000">
      <w:pPr>
        <w:spacing w:before="240" w:after="240" w:line="276" w:lineRule="auto"/>
        <w:ind w:left="3118"/>
        <w:rPr>
          <w:rFonts w:cs="Times New Roman"/>
          <w:b/>
        </w:rPr>
      </w:pPr>
      <w:r w:rsidRPr="00902FA5">
        <w:rPr>
          <w:rFonts w:cs="Times New Roman"/>
          <w:b/>
        </w:rPr>
        <w:t xml:space="preserve">Mã lớp học phần: </w:t>
      </w:r>
      <w:r w:rsidR="00886466" w:rsidRPr="00902FA5">
        <w:rPr>
          <w:rFonts w:cs="Times New Roman"/>
          <w:b/>
          <w:bCs/>
        </w:rPr>
        <w:t>WIPR230579</w:t>
      </w:r>
      <w:r w:rsidR="00886466" w:rsidRPr="00902FA5">
        <w:rPr>
          <w:rFonts w:cs="Times New Roman"/>
          <w:b/>
        </w:rPr>
        <w:t>_04</w:t>
      </w:r>
    </w:p>
    <w:p w14:paraId="4CBF2C61" w14:textId="4332FB1C" w:rsidR="00054C24" w:rsidRPr="00902FA5" w:rsidRDefault="00000000">
      <w:pPr>
        <w:spacing w:before="240" w:after="240" w:line="276" w:lineRule="auto"/>
        <w:ind w:left="3118"/>
        <w:rPr>
          <w:rFonts w:cs="Times New Roman"/>
          <w:b/>
        </w:rPr>
      </w:pPr>
      <w:r w:rsidRPr="00902FA5">
        <w:rPr>
          <w:rFonts w:cs="Times New Roman"/>
          <w:b/>
        </w:rPr>
        <w:t>Học kỳ 2 – Năm học 202</w:t>
      </w:r>
      <w:r w:rsidR="007A7153" w:rsidRPr="00902FA5">
        <w:rPr>
          <w:rFonts w:cs="Times New Roman"/>
          <w:b/>
        </w:rPr>
        <w:t>4</w:t>
      </w:r>
      <w:r w:rsidR="006C38E5" w:rsidRPr="00902FA5">
        <w:rPr>
          <w:rFonts w:cs="Times New Roman"/>
          <w:b/>
        </w:rPr>
        <w:t xml:space="preserve"> </w:t>
      </w:r>
      <w:r w:rsidR="00E669FA" w:rsidRPr="00902FA5">
        <w:rPr>
          <w:rFonts w:cs="Times New Roman"/>
          <w:b/>
        </w:rPr>
        <w:t>-</w:t>
      </w:r>
      <w:r w:rsidR="006C38E5" w:rsidRPr="00902FA5">
        <w:rPr>
          <w:rFonts w:cs="Times New Roman"/>
          <w:b/>
        </w:rPr>
        <w:t xml:space="preserve"> </w:t>
      </w:r>
      <w:r w:rsidRPr="00902FA5">
        <w:rPr>
          <w:rFonts w:cs="Times New Roman"/>
          <w:b/>
        </w:rPr>
        <w:t>202</w:t>
      </w:r>
      <w:r w:rsidR="00886466" w:rsidRPr="00902FA5">
        <w:rPr>
          <w:rFonts w:cs="Times New Roman"/>
          <w:b/>
        </w:rPr>
        <w:t>5</w:t>
      </w:r>
    </w:p>
    <w:p w14:paraId="5D16642C" w14:textId="2ABE1135" w:rsidR="00054C24" w:rsidRPr="00016211" w:rsidRDefault="00000000">
      <w:pPr>
        <w:spacing w:before="240" w:after="240" w:line="276" w:lineRule="auto"/>
        <w:ind w:left="3118"/>
        <w:rPr>
          <w:rFonts w:cs="Times New Roman"/>
          <w:b/>
        </w:rPr>
      </w:pPr>
      <w:r w:rsidRPr="00902FA5">
        <w:rPr>
          <w:rFonts w:cs="Times New Roman"/>
          <w:b/>
        </w:rPr>
        <w:t xml:space="preserve">Giảng viên hướng dẫn: ThS. </w:t>
      </w:r>
      <w:r w:rsidR="000F0084" w:rsidRPr="00902FA5">
        <w:rPr>
          <w:rFonts w:cs="Times New Roman"/>
          <w:b/>
        </w:rPr>
        <w:t>Hoàng Công Trình</w:t>
      </w:r>
    </w:p>
    <w:p w14:paraId="614428A8" w14:textId="32E3B49F" w:rsidR="00016211" w:rsidRPr="003903A5" w:rsidRDefault="00016211">
      <w:pPr>
        <w:spacing w:before="240" w:after="240" w:line="276" w:lineRule="auto"/>
        <w:ind w:left="3118"/>
        <w:rPr>
          <w:rFonts w:cs="Times New Roman"/>
          <w:b/>
          <w:lang w:val="en-US"/>
        </w:rPr>
      </w:pPr>
      <w:r w:rsidRPr="00016211">
        <w:rPr>
          <w:rFonts w:cs="Times New Roman"/>
          <w:b/>
        </w:rPr>
        <w:t>Nhóm</w:t>
      </w:r>
      <w:r w:rsidR="003903A5">
        <w:rPr>
          <w:rFonts w:cs="Times New Roman"/>
          <w:b/>
          <w:lang w:val="en-US"/>
        </w:rPr>
        <w:t>: 17</w:t>
      </w:r>
    </w:p>
    <w:p w14:paraId="3F0DCB25" w14:textId="77777777" w:rsidR="00054C24" w:rsidRPr="00902FA5" w:rsidRDefault="00000000">
      <w:pPr>
        <w:spacing w:before="240" w:after="240" w:line="276" w:lineRule="auto"/>
        <w:ind w:left="3118"/>
        <w:rPr>
          <w:rFonts w:cs="Times New Roman"/>
          <w:b/>
        </w:rPr>
      </w:pPr>
      <w:r w:rsidRPr="00902FA5">
        <w:rPr>
          <w:rFonts w:cs="Times New Roman"/>
          <w:b/>
        </w:rPr>
        <w:t>Danh sách sinh viên thực hiện:</w:t>
      </w:r>
    </w:p>
    <w:tbl>
      <w:tblPr>
        <w:tblStyle w:val="Style10"/>
        <w:tblW w:w="5490" w:type="dxa"/>
        <w:tblInd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5"/>
        <w:gridCol w:w="3675"/>
      </w:tblGrid>
      <w:tr w:rsidR="00054C24" w:rsidRPr="00902FA5" w14:paraId="2F122F1E" w14:textId="77777777">
        <w:tc>
          <w:tcPr>
            <w:tcW w:w="1815" w:type="dxa"/>
            <w:shd w:val="clear" w:color="auto" w:fill="auto"/>
            <w:tcMar>
              <w:top w:w="100" w:type="dxa"/>
              <w:left w:w="100" w:type="dxa"/>
              <w:bottom w:w="100" w:type="dxa"/>
              <w:right w:w="100" w:type="dxa"/>
            </w:tcMar>
          </w:tcPr>
          <w:p w14:paraId="0F371825" w14:textId="77777777" w:rsidR="00054C24" w:rsidRPr="00902FA5" w:rsidRDefault="00000000">
            <w:pPr>
              <w:widowControl w:val="0"/>
              <w:shd w:val="clear" w:color="auto" w:fill="auto"/>
              <w:spacing w:line="240" w:lineRule="auto"/>
              <w:rPr>
                <w:rFonts w:cs="Times New Roman"/>
                <w:b/>
              </w:rPr>
            </w:pPr>
            <w:r w:rsidRPr="00902FA5">
              <w:rPr>
                <w:rFonts w:cs="Times New Roman"/>
                <w:b/>
              </w:rPr>
              <w:t>MSSV</w:t>
            </w:r>
          </w:p>
        </w:tc>
        <w:tc>
          <w:tcPr>
            <w:tcW w:w="3675" w:type="dxa"/>
            <w:shd w:val="clear" w:color="auto" w:fill="auto"/>
            <w:tcMar>
              <w:top w:w="100" w:type="dxa"/>
              <w:left w:w="100" w:type="dxa"/>
              <w:bottom w:w="100" w:type="dxa"/>
              <w:right w:w="100" w:type="dxa"/>
            </w:tcMar>
          </w:tcPr>
          <w:p w14:paraId="4FA604C7" w14:textId="77777777" w:rsidR="00054C24" w:rsidRPr="00902FA5" w:rsidRDefault="00000000">
            <w:pPr>
              <w:widowControl w:val="0"/>
              <w:shd w:val="clear" w:color="auto" w:fill="auto"/>
              <w:spacing w:line="240" w:lineRule="auto"/>
              <w:rPr>
                <w:rFonts w:cs="Times New Roman"/>
                <w:b/>
              </w:rPr>
            </w:pPr>
            <w:r w:rsidRPr="00902FA5">
              <w:rPr>
                <w:rFonts w:cs="Times New Roman"/>
                <w:b/>
              </w:rPr>
              <w:t>Họ tên</w:t>
            </w:r>
          </w:p>
        </w:tc>
      </w:tr>
      <w:tr w:rsidR="00054C24" w:rsidRPr="00902FA5" w14:paraId="124714D2" w14:textId="77777777">
        <w:tc>
          <w:tcPr>
            <w:tcW w:w="1815" w:type="dxa"/>
            <w:shd w:val="clear" w:color="auto" w:fill="auto"/>
            <w:tcMar>
              <w:top w:w="100" w:type="dxa"/>
              <w:left w:w="100" w:type="dxa"/>
              <w:bottom w:w="100" w:type="dxa"/>
              <w:right w:w="100" w:type="dxa"/>
            </w:tcMar>
          </w:tcPr>
          <w:p w14:paraId="67A67028" w14:textId="29A685FF" w:rsidR="00054C24" w:rsidRPr="00902FA5" w:rsidRDefault="008213A4">
            <w:pPr>
              <w:widowControl w:val="0"/>
              <w:shd w:val="clear" w:color="auto" w:fill="auto"/>
              <w:spacing w:line="240" w:lineRule="auto"/>
              <w:rPr>
                <w:rFonts w:cs="Times New Roman"/>
              </w:rPr>
            </w:pPr>
            <w:r w:rsidRPr="00902FA5">
              <w:rPr>
                <w:rFonts w:cs="Times New Roman"/>
              </w:rPr>
              <w:t>23110231</w:t>
            </w:r>
          </w:p>
        </w:tc>
        <w:tc>
          <w:tcPr>
            <w:tcW w:w="3675" w:type="dxa"/>
            <w:shd w:val="clear" w:color="auto" w:fill="auto"/>
            <w:tcMar>
              <w:top w:w="100" w:type="dxa"/>
              <w:left w:w="100" w:type="dxa"/>
              <w:bottom w:w="100" w:type="dxa"/>
              <w:right w:w="100" w:type="dxa"/>
            </w:tcMar>
          </w:tcPr>
          <w:p w14:paraId="77299BB3" w14:textId="4C249CBB" w:rsidR="00054C24" w:rsidRPr="00902FA5" w:rsidRDefault="00384C79">
            <w:pPr>
              <w:widowControl w:val="0"/>
              <w:shd w:val="clear" w:color="auto" w:fill="auto"/>
              <w:spacing w:line="240" w:lineRule="auto"/>
              <w:rPr>
                <w:rFonts w:cs="Times New Roman"/>
              </w:rPr>
            </w:pPr>
            <w:r w:rsidRPr="00902FA5">
              <w:rPr>
                <w:rFonts w:cs="Times New Roman"/>
              </w:rPr>
              <w:t>Xín Lợi Huy</w:t>
            </w:r>
          </w:p>
        </w:tc>
      </w:tr>
      <w:tr w:rsidR="0020699F" w:rsidRPr="00902FA5" w14:paraId="72A27397" w14:textId="77777777">
        <w:tc>
          <w:tcPr>
            <w:tcW w:w="1815" w:type="dxa"/>
            <w:shd w:val="clear" w:color="auto" w:fill="auto"/>
            <w:tcMar>
              <w:top w:w="100" w:type="dxa"/>
              <w:left w:w="100" w:type="dxa"/>
              <w:bottom w:w="100" w:type="dxa"/>
              <w:right w:w="100" w:type="dxa"/>
            </w:tcMar>
          </w:tcPr>
          <w:p w14:paraId="1A5EC9B1" w14:textId="592C137F" w:rsidR="0020699F" w:rsidRPr="00902FA5" w:rsidRDefault="000A1C92">
            <w:pPr>
              <w:widowControl w:val="0"/>
              <w:shd w:val="clear" w:color="auto" w:fill="auto"/>
              <w:spacing w:line="240" w:lineRule="auto"/>
              <w:rPr>
                <w:rFonts w:cs="Times New Roman"/>
              </w:rPr>
            </w:pPr>
            <w:r w:rsidRPr="00902FA5">
              <w:rPr>
                <w:rFonts w:cs="Times New Roman"/>
              </w:rPr>
              <w:t>23110186</w:t>
            </w:r>
          </w:p>
        </w:tc>
        <w:tc>
          <w:tcPr>
            <w:tcW w:w="3675" w:type="dxa"/>
            <w:shd w:val="clear" w:color="auto" w:fill="auto"/>
            <w:tcMar>
              <w:top w:w="100" w:type="dxa"/>
              <w:left w:w="100" w:type="dxa"/>
              <w:bottom w:w="100" w:type="dxa"/>
              <w:right w:w="100" w:type="dxa"/>
            </w:tcMar>
          </w:tcPr>
          <w:p w14:paraId="416C4BBD" w14:textId="03F7DBA4" w:rsidR="0020699F" w:rsidRPr="00902FA5" w:rsidRDefault="001C2807">
            <w:pPr>
              <w:widowControl w:val="0"/>
              <w:shd w:val="clear" w:color="auto" w:fill="auto"/>
              <w:spacing w:line="240" w:lineRule="auto"/>
              <w:rPr>
                <w:rFonts w:cs="Times New Roman"/>
              </w:rPr>
            </w:pPr>
            <w:r w:rsidRPr="00902FA5">
              <w:rPr>
                <w:rFonts w:cs="Times New Roman"/>
              </w:rPr>
              <w:t>Tôn Hoàng Cầm</w:t>
            </w:r>
          </w:p>
        </w:tc>
      </w:tr>
      <w:tr w:rsidR="0020699F" w:rsidRPr="00902FA5" w14:paraId="676E149F" w14:textId="77777777">
        <w:tc>
          <w:tcPr>
            <w:tcW w:w="1815" w:type="dxa"/>
            <w:shd w:val="clear" w:color="auto" w:fill="auto"/>
            <w:tcMar>
              <w:top w:w="100" w:type="dxa"/>
              <w:left w:w="100" w:type="dxa"/>
              <w:bottom w:w="100" w:type="dxa"/>
              <w:right w:w="100" w:type="dxa"/>
            </w:tcMar>
          </w:tcPr>
          <w:p w14:paraId="760CEABD" w14:textId="385A438E" w:rsidR="0020699F" w:rsidRPr="00902FA5" w:rsidRDefault="00B4632D">
            <w:pPr>
              <w:widowControl w:val="0"/>
              <w:shd w:val="clear" w:color="auto" w:fill="auto"/>
              <w:spacing w:line="240" w:lineRule="auto"/>
            </w:pPr>
            <w:r w:rsidRPr="00902FA5">
              <w:t>23110352</w:t>
            </w:r>
          </w:p>
        </w:tc>
        <w:tc>
          <w:tcPr>
            <w:tcW w:w="3675" w:type="dxa"/>
            <w:shd w:val="clear" w:color="auto" w:fill="auto"/>
            <w:tcMar>
              <w:top w:w="100" w:type="dxa"/>
              <w:left w:w="100" w:type="dxa"/>
              <w:bottom w:w="100" w:type="dxa"/>
              <w:right w:w="100" w:type="dxa"/>
            </w:tcMar>
          </w:tcPr>
          <w:p w14:paraId="689641FA" w14:textId="384395E7" w:rsidR="0020699F" w:rsidRPr="00902FA5" w:rsidRDefault="00894727">
            <w:pPr>
              <w:widowControl w:val="0"/>
              <w:shd w:val="clear" w:color="auto" w:fill="auto"/>
              <w:spacing w:line="240" w:lineRule="auto"/>
              <w:rPr>
                <w:rFonts w:cs="Times New Roman"/>
              </w:rPr>
            </w:pPr>
            <w:r w:rsidRPr="00902FA5">
              <w:rPr>
                <w:rFonts w:cs="Times New Roman"/>
              </w:rPr>
              <w:t>Võ Chí Trung</w:t>
            </w:r>
          </w:p>
        </w:tc>
      </w:tr>
      <w:tr w:rsidR="00EB0DF2" w:rsidRPr="00902FA5" w14:paraId="1257B13D" w14:textId="77777777">
        <w:tc>
          <w:tcPr>
            <w:tcW w:w="1815" w:type="dxa"/>
            <w:shd w:val="clear" w:color="auto" w:fill="auto"/>
            <w:tcMar>
              <w:top w:w="100" w:type="dxa"/>
              <w:left w:w="100" w:type="dxa"/>
              <w:bottom w:w="100" w:type="dxa"/>
              <w:right w:w="100" w:type="dxa"/>
            </w:tcMar>
          </w:tcPr>
          <w:p w14:paraId="0B4A5C26" w14:textId="624EDCDB" w:rsidR="00EB0DF2" w:rsidRPr="00902FA5" w:rsidRDefault="00B4632D">
            <w:pPr>
              <w:widowControl w:val="0"/>
              <w:shd w:val="clear" w:color="auto" w:fill="auto"/>
              <w:spacing w:line="240" w:lineRule="auto"/>
              <w:rPr>
                <w:rFonts w:cs="Times New Roman"/>
              </w:rPr>
            </w:pPr>
            <w:r w:rsidRPr="00902FA5">
              <w:rPr>
                <w:rFonts w:cs="Times New Roman"/>
              </w:rPr>
              <w:t>23110370</w:t>
            </w:r>
          </w:p>
        </w:tc>
        <w:tc>
          <w:tcPr>
            <w:tcW w:w="3675" w:type="dxa"/>
            <w:shd w:val="clear" w:color="auto" w:fill="auto"/>
            <w:tcMar>
              <w:top w:w="100" w:type="dxa"/>
              <w:left w:w="100" w:type="dxa"/>
              <w:bottom w:w="100" w:type="dxa"/>
              <w:right w:w="100" w:type="dxa"/>
            </w:tcMar>
          </w:tcPr>
          <w:p w14:paraId="3EBDCC69" w14:textId="6326D7AB" w:rsidR="00EB0DF2" w:rsidRPr="00902FA5" w:rsidRDefault="00894727">
            <w:pPr>
              <w:widowControl w:val="0"/>
              <w:shd w:val="clear" w:color="auto" w:fill="auto"/>
              <w:spacing w:line="240" w:lineRule="auto"/>
              <w:rPr>
                <w:rFonts w:cs="Times New Roman"/>
              </w:rPr>
            </w:pPr>
            <w:r w:rsidRPr="00902FA5">
              <w:rPr>
                <w:rFonts w:cs="Times New Roman"/>
              </w:rPr>
              <w:t>Hồng Phước Hòa</w:t>
            </w:r>
          </w:p>
        </w:tc>
      </w:tr>
    </w:tbl>
    <w:p w14:paraId="7DB9F46E" w14:textId="4B186ECD" w:rsidR="00054C24" w:rsidRPr="00902FA5" w:rsidRDefault="00000000">
      <w:pPr>
        <w:spacing w:before="240" w:after="240"/>
        <w:jc w:val="center"/>
        <w:rPr>
          <w:rFonts w:cs="Times New Roman"/>
          <w:b/>
          <w:sz w:val="32"/>
          <w:szCs w:val="32"/>
        </w:rPr>
      </w:pPr>
      <w:r w:rsidRPr="00902FA5">
        <w:rPr>
          <w:rFonts w:cs="Times New Roman"/>
          <w:b/>
          <w:i/>
        </w:rPr>
        <w:t>Thành phố Hồ Chí Minh, tháng 05 năm 202</w:t>
      </w:r>
      <w:r w:rsidR="00FE6F26" w:rsidRPr="00902FA5">
        <w:rPr>
          <w:rFonts w:cs="Times New Roman"/>
          <w:b/>
          <w:i/>
        </w:rPr>
        <w:t>5</w:t>
      </w:r>
    </w:p>
    <w:p w14:paraId="61E327E1" w14:textId="77777777" w:rsidR="00054C24" w:rsidRPr="00902FA5" w:rsidRDefault="00054C24">
      <w:pPr>
        <w:spacing w:before="240" w:after="240" w:line="312" w:lineRule="auto"/>
        <w:rPr>
          <w:rFonts w:cs="Times New Roman"/>
          <w:i/>
        </w:rPr>
      </w:pPr>
    </w:p>
    <w:p w14:paraId="627DCFC2" w14:textId="77777777" w:rsidR="00054C24" w:rsidRPr="00902FA5" w:rsidRDefault="00000000">
      <w:pPr>
        <w:spacing w:before="240" w:after="240" w:line="312" w:lineRule="auto"/>
        <w:rPr>
          <w:rFonts w:cs="Times New Roman"/>
          <w:i/>
        </w:rPr>
      </w:pPr>
      <w:r w:rsidRPr="00902FA5">
        <w:rPr>
          <w:rFonts w:cs="Times New Roman"/>
          <w:i/>
        </w:rPr>
        <w:t>Nhận xét của giảng viên</w:t>
      </w:r>
    </w:p>
    <w:p w14:paraId="0F982A55"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5B9CC516"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2841BE67"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7D322DFC"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091B2213"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70F6DA63"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4924FD9A"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2B21DDAE"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4D4222CB"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7D3DA3A1"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r w:rsidRPr="00902FA5">
        <w:rPr>
          <w:rFonts w:cs="Times New Roman"/>
          <w:i/>
        </w:rPr>
        <w:tab/>
      </w:r>
    </w:p>
    <w:p w14:paraId="40BB482E"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6BCCEDBE"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2FC9747B"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5E86603C"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6426B78F"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3C5CDA04"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5124A8F7" w14:textId="77777777" w:rsidR="00054C24" w:rsidRPr="00902FA5" w:rsidRDefault="00000000">
      <w:pPr>
        <w:tabs>
          <w:tab w:val="left" w:leader="dot" w:pos="9071"/>
        </w:tabs>
        <w:spacing w:before="240" w:after="240" w:line="312" w:lineRule="auto"/>
        <w:rPr>
          <w:rFonts w:cs="Times New Roman"/>
          <w:i/>
        </w:rPr>
      </w:pPr>
      <w:r w:rsidRPr="00902FA5">
        <w:rPr>
          <w:rFonts w:cs="Times New Roman"/>
          <w:i/>
        </w:rPr>
        <w:tab/>
      </w:r>
    </w:p>
    <w:p w14:paraId="7F11F866" w14:textId="2474162D" w:rsidR="00054C24" w:rsidRPr="00902FA5" w:rsidRDefault="00000000" w:rsidP="00FA3585">
      <w:pPr>
        <w:tabs>
          <w:tab w:val="left" w:leader="dot" w:pos="9071"/>
        </w:tabs>
        <w:spacing w:before="240" w:after="240" w:line="312" w:lineRule="auto"/>
        <w:rPr>
          <w:rFonts w:cs="Times New Roman"/>
          <w:i/>
        </w:rPr>
      </w:pPr>
      <w:r w:rsidRPr="00902FA5">
        <w:rPr>
          <w:rFonts w:cs="Times New Roman"/>
          <w:i/>
        </w:rPr>
        <w:tab/>
      </w:r>
    </w:p>
    <w:p w14:paraId="3969A716" w14:textId="21AF079B" w:rsidR="00054C24" w:rsidRPr="00902FA5" w:rsidRDefault="00000000" w:rsidP="00277C98">
      <w:pPr>
        <w:spacing w:before="240" w:after="240" w:line="312" w:lineRule="auto"/>
        <w:jc w:val="right"/>
        <w:rPr>
          <w:rFonts w:cs="Times New Roman"/>
          <w:i/>
        </w:rPr>
      </w:pPr>
      <w:r w:rsidRPr="00902FA5">
        <w:rPr>
          <w:rFonts w:cs="Times New Roman"/>
          <w:i/>
        </w:rPr>
        <w:t>TP. Hồ Chí Minh, ngày … tháng</w:t>
      </w:r>
      <w:r w:rsidR="00C44A1B" w:rsidRPr="00902FA5">
        <w:rPr>
          <w:rFonts w:cs="Times New Roman"/>
          <w:i/>
        </w:rPr>
        <w:t xml:space="preserve"> </w:t>
      </w:r>
      <w:r w:rsidRPr="00902FA5">
        <w:rPr>
          <w:rFonts w:cs="Times New Roman"/>
          <w:i/>
        </w:rPr>
        <w:t>… năm 202</w:t>
      </w:r>
      <w:r w:rsidR="005E727C" w:rsidRPr="00902FA5">
        <w:rPr>
          <w:rFonts w:cs="Times New Roman"/>
          <w:i/>
        </w:rPr>
        <w:t>5</w:t>
      </w:r>
    </w:p>
    <w:p w14:paraId="253BBDCD" w14:textId="77777777" w:rsidR="00054C24" w:rsidRPr="00902FA5" w:rsidRDefault="00000000">
      <w:pPr>
        <w:spacing w:before="240" w:after="240" w:line="312" w:lineRule="auto"/>
        <w:ind w:left="4320" w:firstLine="720"/>
        <w:jc w:val="center"/>
        <w:rPr>
          <w:rFonts w:cs="Times New Roman"/>
          <w:b/>
          <w:i/>
        </w:rPr>
      </w:pPr>
      <w:r w:rsidRPr="00902FA5">
        <w:rPr>
          <w:rFonts w:cs="Times New Roman"/>
          <w:i/>
        </w:rPr>
        <w:t>Giảng viên ký tên</w:t>
      </w:r>
    </w:p>
    <w:p w14:paraId="5B5D14CB" w14:textId="77777777" w:rsidR="00B95431" w:rsidRPr="00902FA5" w:rsidRDefault="00B95431">
      <w:pPr>
        <w:shd w:val="clear" w:color="auto" w:fill="auto"/>
        <w:spacing w:line="240" w:lineRule="auto"/>
        <w:rPr>
          <w:rFonts w:cs="Times New Roman"/>
          <w:b/>
          <w:sz w:val="30"/>
          <w:szCs w:val="30"/>
        </w:rPr>
      </w:pPr>
      <w:r w:rsidRPr="00902FA5">
        <w:rPr>
          <w:rFonts w:cs="Times New Roman"/>
          <w:b/>
          <w:sz w:val="30"/>
          <w:szCs w:val="30"/>
        </w:rPr>
        <w:br w:type="page"/>
      </w:r>
    </w:p>
    <w:p w14:paraId="7FED2DE5" w14:textId="12FEFDD8" w:rsidR="00054C24" w:rsidRPr="00902FA5" w:rsidRDefault="00000000">
      <w:pPr>
        <w:spacing w:before="240" w:after="240" w:line="312" w:lineRule="auto"/>
        <w:jc w:val="center"/>
        <w:rPr>
          <w:rFonts w:cs="Times New Roman"/>
          <w:b/>
          <w:sz w:val="30"/>
          <w:szCs w:val="30"/>
        </w:rPr>
      </w:pPr>
      <w:r w:rsidRPr="00902FA5">
        <w:rPr>
          <w:rFonts w:cs="Times New Roman"/>
          <w:b/>
          <w:sz w:val="30"/>
          <w:szCs w:val="30"/>
        </w:rPr>
        <w:lastRenderedPageBreak/>
        <w:t>MỤC LỤC</w:t>
      </w:r>
    </w:p>
    <w:p w14:paraId="3398A632" w14:textId="2AAF1219" w:rsidR="000C1F11" w:rsidRPr="000C1F11" w:rsidRDefault="00000000">
      <w:pPr>
        <w:pStyle w:val="TOC1"/>
        <w:tabs>
          <w:tab w:val="right" w:leader="dot" w:pos="9066"/>
        </w:tabs>
        <w:rPr>
          <w:rFonts w:asciiTheme="minorHAnsi" w:eastAsiaTheme="minorEastAsia" w:hAnsiTheme="minorHAnsi" w:cstheme="minorBidi"/>
          <w:b/>
          <w:kern w:val="2"/>
          <w:sz w:val="22"/>
          <w:szCs w:val="22"/>
          <w:lang w:eastAsia="vi-VN"/>
          <w14:ligatures w14:val="standardContextual"/>
        </w:rPr>
      </w:pPr>
      <w:r w:rsidRPr="000C1F11">
        <w:rPr>
          <w:rFonts w:cs="Times New Roman"/>
          <w:b/>
          <w:sz w:val="30"/>
          <w:szCs w:val="30"/>
        </w:rPr>
        <w:fldChar w:fldCharType="begin"/>
      </w:r>
      <w:r w:rsidRPr="000C1F11">
        <w:rPr>
          <w:rFonts w:cs="Times New Roman"/>
          <w:b/>
          <w:sz w:val="30"/>
          <w:szCs w:val="30"/>
        </w:rPr>
        <w:instrText>TOC \o "1-3" \t "Header,4,Heading 4,5" \h</w:instrText>
      </w:r>
      <w:r w:rsidRPr="000C1F11">
        <w:rPr>
          <w:rFonts w:cs="Times New Roman"/>
          <w:b/>
          <w:sz w:val="30"/>
          <w:szCs w:val="30"/>
        </w:rPr>
        <w:fldChar w:fldCharType="separate"/>
      </w:r>
      <w:hyperlink w:anchor="_Toc197193940" w:history="1">
        <w:r w:rsidR="000C1F11" w:rsidRPr="000C1F11">
          <w:rPr>
            <w:rStyle w:val="Hyperlink"/>
            <w:b/>
          </w:rPr>
          <w:t>PHẦN 1. MỞ ĐẦU</w:t>
        </w:r>
        <w:r w:rsidR="000C1F11" w:rsidRPr="000C1F11">
          <w:rPr>
            <w:b/>
          </w:rPr>
          <w:tab/>
        </w:r>
        <w:r w:rsidR="000C1F11" w:rsidRPr="000C1F11">
          <w:rPr>
            <w:b/>
          </w:rPr>
          <w:fldChar w:fldCharType="begin"/>
        </w:r>
        <w:r w:rsidR="000C1F11" w:rsidRPr="000C1F11">
          <w:rPr>
            <w:b/>
          </w:rPr>
          <w:instrText xml:space="preserve"> PAGEREF _Toc197193940 \h </w:instrText>
        </w:r>
        <w:r w:rsidR="000C1F11" w:rsidRPr="000C1F11">
          <w:rPr>
            <w:b/>
          </w:rPr>
        </w:r>
        <w:r w:rsidR="000C1F11" w:rsidRPr="000C1F11">
          <w:rPr>
            <w:b/>
          </w:rPr>
          <w:fldChar w:fldCharType="separate"/>
        </w:r>
        <w:r w:rsidR="000C1F11" w:rsidRPr="000C1F11">
          <w:rPr>
            <w:b/>
          </w:rPr>
          <w:t>1</w:t>
        </w:r>
        <w:r w:rsidR="000C1F11" w:rsidRPr="000C1F11">
          <w:rPr>
            <w:b/>
          </w:rPr>
          <w:fldChar w:fldCharType="end"/>
        </w:r>
      </w:hyperlink>
    </w:p>
    <w:p w14:paraId="022C99B8" w14:textId="3A328CB8" w:rsidR="000C1F11" w:rsidRPr="000C1F11" w:rsidRDefault="000C1F11">
      <w:pPr>
        <w:pStyle w:val="TOC2"/>
        <w:tabs>
          <w:tab w:val="right" w:leader="dot" w:pos="9066"/>
        </w:tabs>
        <w:ind w:left="520"/>
        <w:rPr>
          <w:rFonts w:asciiTheme="minorHAnsi" w:eastAsiaTheme="minorEastAsia" w:hAnsiTheme="minorHAnsi" w:cstheme="minorBidi"/>
          <w:b/>
          <w:kern w:val="2"/>
          <w:sz w:val="22"/>
          <w:szCs w:val="22"/>
          <w:lang w:eastAsia="vi-VN"/>
          <w14:ligatures w14:val="standardContextual"/>
        </w:rPr>
      </w:pPr>
      <w:hyperlink w:anchor="_Toc197193941" w:history="1">
        <w:r w:rsidRPr="000C1F11">
          <w:rPr>
            <w:rStyle w:val="Hyperlink"/>
            <w:b/>
          </w:rPr>
          <w:t>1. Lý do chọn đề tài</w:t>
        </w:r>
        <w:r w:rsidRPr="000C1F11">
          <w:rPr>
            <w:b/>
          </w:rPr>
          <w:tab/>
        </w:r>
        <w:r w:rsidRPr="000C1F11">
          <w:rPr>
            <w:b/>
          </w:rPr>
          <w:fldChar w:fldCharType="begin"/>
        </w:r>
        <w:r w:rsidRPr="000C1F11">
          <w:rPr>
            <w:b/>
          </w:rPr>
          <w:instrText xml:space="preserve"> PAGEREF _Toc197193941 \h </w:instrText>
        </w:r>
        <w:r w:rsidRPr="000C1F11">
          <w:rPr>
            <w:b/>
          </w:rPr>
        </w:r>
        <w:r w:rsidRPr="000C1F11">
          <w:rPr>
            <w:b/>
          </w:rPr>
          <w:fldChar w:fldCharType="separate"/>
        </w:r>
        <w:r w:rsidRPr="000C1F11">
          <w:rPr>
            <w:b/>
          </w:rPr>
          <w:t>1</w:t>
        </w:r>
        <w:r w:rsidRPr="000C1F11">
          <w:rPr>
            <w:b/>
          </w:rPr>
          <w:fldChar w:fldCharType="end"/>
        </w:r>
      </w:hyperlink>
    </w:p>
    <w:p w14:paraId="0411DB40" w14:textId="2ACB8F08" w:rsidR="000C1F11" w:rsidRPr="000C1F11" w:rsidRDefault="000C1F11">
      <w:pPr>
        <w:pStyle w:val="TOC2"/>
        <w:tabs>
          <w:tab w:val="right" w:leader="dot" w:pos="9066"/>
        </w:tabs>
        <w:ind w:left="520"/>
        <w:rPr>
          <w:rFonts w:asciiTheme="minorHAnsi" w:eastAsiaTheme="minorEastAsia" w:hAnsiTheme="minorHAnsi" w:cstheme="minorBidi"/>
          <w:b/>
          <w:kern w:val="2"/>
          <w:sz w:val="22"/>
          <w:szCs w:val="22"/>
          <w:lang w:eastAsia="vi-VN"/>
          <w14:ligatures w14:val="standardContextual"/>
        </w:rPr>
      </w:pPr>
      <w:hyperlink w:anchor="_Toc197193942" w:history="1">
        <w:r w:rsidRPr="000C1F11">
          <w:rPr>
            <w:rStyle w:val="Hyperlink"/>
            <w:b/>
          </w:rPr>
          <w:t>2. Mục tiêu đề tài</w:t>
        </w:r>
        <w:r w:rsidRPr="000C1F11">
          <w:rPr>
            <w:b/>
          </w:rPr>
          <w:tab/>
        </w:r>
        <w:r w:rsidRPr="000C1F11">
          <w:rPr>
            <w:b/>
          </w:rPr>
          <w:fldChar w:fldCharType="begin"/>
        </w:r>
        <w:r w:rsidRPr="000C1F11">
          <w:rPr>
            <w:b/>
          </w:rPr>
          <w:instrText xml:space="preserve"> PAGEREF _Toc197193942 \h </w:instrText>
        </w:r>
        <w:r w:rsidRPr="000C1F11">
          <w:rPr>
            <w:b/>
          </w:rPr>
        </w:r>
        <w:r w:rsidRPr="000C1F11">
          <w:rPr>
            <w:b/>
          </w:rPr>
          <w:fldChar w:fldCharType="separate"/>
        </w:r>
        <w:r w:rsidRPr="000C1F11">
          <w:rPr>
            <w:b/>
          </w:rPr>
          <w:t>1</w:t>
        </w:r>
        <w:r w:rsidRPr="000C1F11">
          <w:rPr>
            <w:b/>
          </w:rPr>
          <w:fldChar w:fldCharType="end"/>
        </w:r>
      </w:hyperlink>
    </w:p>
    <w:p w14:paraId="3C14CA98" w14:textId="5E282064" w:rsidR="000C1F11" w:rsidRPr="000C1F11" w:rsidRDefault="000C1F11">
      <w:pPr>
        <w:pStyle w:val="TOC2"/>
        <w:tabs>
          <w:tab w:val="right" w:leader="dot" w:pos="9066"/>
        </w:tabs>
        <w:ind w:left="520"/>
        <w:rPr>
          <w:rFonts w:asciiTheme="minorHAnsi" w:eastAsiaTheme="minorEastAsia" w:hAnsiTheme="minorHAnsi" w:cstheme="minorBidi"/>
          <w:b/>
          <w:kern w:val="2"/>
          <w:sz w:val="22"/>
          <w:szCs w:val="22"/>
          <w:lang w:eastAsia="vi-VN"/>
          <w14:ligatures w14:val="standardContextual"/>
        </w:rPr>
      </w:pPr>
      <w:hyperlink w:anchor="_Toc197193943" w:history="1">
        <w:r w:rsidRPr="000C1F11">
          <w:rPr>
            <w:rStyle w:val="Hyperlink"/>
            <w:b/>
          </w:rPr>
          <w:t>3. Đối tượng và phạm vi nghiên cứu</w:t>
        </w:r>
        <w:r w:rsidRPr="000C1F11">
          <w:rPr>
            <w:b/>
          </w:rPr>
          <w:tab/>
        </w:r>
        <w:r w:rsidRPr="000C1F11">
          <w:rPr>
            <w:b/>
          </w:rPr>
          <w:fldChar w:fldCharType="begin"/>
        </w:r>
        <w:r w:rsidRPr="000C1F11">
          <w:rPr>
            <w:b/>
          </w:rPr>
          <w:instrText xml:space="preserve"> PAGEREF _Toc197193943 \h </w:instrText>
        </w:r>
        <w:r w:rsidRPr="000C1F11">
          <w:rPr>
            <w:b/>
          </w:rPr>
        </w:r>
        <w:r w:rsidRPr="000C1F11">
          <w:rPr>
            <w:b/>
          </w:rPr>
          <w:fldChar w:fldCharType="separate"/>
        </w:r>
        <w:r w:rsidRPr="000C1F11">
          <w:rPr>
            <w:b/>
          </w:rPr>
          <w:t>1</w:t>
        </w:r>
        <w:r w:rsidRPr="000C1F11">
          <w:rPr>
            <w:b/>
          </w:rPr>
          <w:fldChar w:fldCharType="end"/>
        </w:r>
      </w:hyperlink>
    </w:p>
    <w:p w14:paraId="04ACF75D" w14:textId="7BF32067" w:rsidR="000C1F11" w:rsidRPr="000C1F11" w:rsidRDefault="000C1F11">
      <w:pPr>
        <w:pStyle w:val="TOC1"/>
        <w:tabs>
          <w:tab w:val="right" w:leader="dot" w:pos="9066"/>
        </w:tabs>
        <w:rPr>
          <w:rFonts w:asciiTheme="minorHAnsi" w:eastAsiaTheme="minorEastAsia" w:hAnsiTheme="minorHAnsi" w:cstheme="minorBidi"/>
          <w:b/>
          <w:kern w:val="2"/>
          <w:sz w:val="22"/>
          <w:szCs w:val="22"/>
          <w:lang w:eastAsia="vi-VN"/>
          <w14:ligatures w14:val="standardContextual"/>
        </w:rPr>
      </w:pPr>
      <w:hyperlink w:anchor="_Toc197193944" w:history="1">
        <w:r w:rsidRPr="000C1F11">
          <w:rPr>
            <w:rStyle w:val="Hyperlink"/>
            <w:b/>
          </w:rPr>
          <w:t>PHẦN 2. NỘI DUNG</w:t>
        </w:r>
        <w:r w:rsidRPr="000C1F11">
          <w:rPr>
            <w:b/>
          </w:rPr>
          <w:tab/>
        </w:r>
        <w:r w:rsidRPr="000C1F11">
          <w:rPr>
            <w:b/>
          </w:rPr>
          <w:fldChar w:fldCharType="begin"/>
        </w:r>
        <w:r w:rsidRPr="000C1F11">
          <w:rPr>
            <w:b/>
          </w:rPr>
          <w:instrText xml:space="preserve"> PAGEREF _Toc197193944 \h </w:instrText>
        </w:r>
        <w:r w:rsidRPr="000C1F11">
          <w:rPr>
            <w:b/>
          </w:rPr>
        </w:r>
        <w:r w:rsidRPr="000C1F11">
          <w:rPr>
            <w:b/>
          </w:rPr>
          <w:fldChar w:fldCharType="separate"/>
        </w:r>
        <w:r w:rsidRPr="000C1F11">
          <w:rPr>
            <w:b/>
          </w:rPr>
          <w:t>2</w:t>
        </w:r>
        <w:r w:rsidRPr="000C1F11">
          <w:rPr>
            <w:b/>
          </w:rPr>
          <w:fldChar w:fldCharType="end"/>
        </w:r>
      </w:hyperlink>
    </w:p>
    <w:p w14:paraId="7A9A6048" w14:textId="07E66E5E" w:rsidR="000C1F11" w:rsidRPr="000C1F11" w:rsidRDefault="000C1F11">
      <w:pPr>
        <w:pStyle w:val="TOC2"/>
        <w:tabs>
          <w:tab w:val="right" w:leader="dot" w:pos="9066"/>
        </w:tabs>
        <w:ind w:left="520"/>
        <w:rPr>
          <w:rFonts w:asciiTheme="minorHAnsi" w:eastAsiaTheme="minorEastAsia" w:hAnsiTheme="minorHAnsi" w:cstheme="minorBidi"/>
          <w:b/>
          <w:kern w:val="2"/>
          <w:sz w:val="22"/>
          <w:szCs w:val="22"/>
          <w:lang w:eastAsia="vi-VN"/>
          <w14:ligatures w14:val="standardContextual"/>
        </w:rPr>
      </w:pPr>
      <w:hyperlink w:anchor="_Toc197193945" w:history="1">
        <w:r w:rsidRPr="000C1F11">
          <w:rPr>
            <w:rStyle w:val="Hyperlink"/>
            <w:b/>
          </w:rPr>
          <w:t>CHƯƠNG 1: TÓM TẮT CƠ SỞ LÝ THUYẾT</w:t>
        </w:r>
        <w:r w:rsidRPr="000C1F11">
          <w:rPr>
            <w:b/>
          </w:rPr>
          <w:tab/>
        </w:r>
        <w:r w:rsidRPr="000C1F11">
          <w:rPr>
            <w:b/>
          </w:rPr>
          <w:fldChar w:fldCharType="begin"/>
        </w:r>
        <w:r w:rsidRPr="000C1F11">
          <w:rPr>
            <w:b/>
          </w:rPr>
          <w:instrText xml:space="preserve"> PAGEREF _Toc197193945 \h </w:instrText>
        </w:r>
        <w:r w:rsidRPr="000C1F11">
          <w:rPr>
            <w:b/>
          </w:rPr>
        </w:r>
        <w:r w:rsidRPr="000C1F11">
          <w:rPr>
            <w:b/>
          </w:rPr>
          <w:fldChar w:fldCharType="separate"/>
        </w:r>
        <w:r w:rsidRPr="000C1F11">
          <w:rPr>
            <w:b/>
          </w:rPr>
          <w:t>2</w:t>
        </w:r>
        <w:r w:rsidRPr="000C1F11">
          <w:rPr>
            <w:b/>
          </w:rPr>
          <w:fldChar w:fldCharType="end"/>
        </w:r>
      </w:hyperlink>
    </w:p>
    <w:p w14:paraId="0F6C9E86" w14:textId="5854D25F" w:rsidR="000C1F11" w:rsidRPr="000C1F11" w:rsidRDefault="000C1F11">
      <w:pPr>
        <w:pStyle w:val="TOC3"/>
        <w:tabs>
          <w:tab w:val="right" w:leader="dot" w:pos="9066"/>
        </w:tabs>
        <w:ind w:left="1040"/>
        <w:rPr>
          <w:rFonts w:asciiTheme="minorHAnsi" w:eastAsiaTheme="minorEastAsia" w:hAnsiTheme="minorHAnsi" w:cstheme="minorBidi"/>
          <w:b/>
          <w:kern w:val="2"/>
          <w:sz w:val="22"/>
          <w:szCs w:val="22"/>
          <w:lang w:eastAsia="vi-VN"/>
          <w14:ligatures w14:val="standardContextual"/>
        </w:rPr>
      </w:pPr>
      <w:hyperlink w:anchor="_Toc197193946" w:history="1">
        <w:r w:rsidRPr="000C1F11">
          <w:rPr>
            <w:rStyle w:val="Hyperlink"/>
            <w:b/>
          </w:rPr>
          <w:t>1.1. Giới thiệu ngôn ngữ lập trình C# và WinForms</w:t>
        </w:r>
        <w:r w:rsidRPr="000C1F11">
          <w:rPr>
            <w:b/>
          </w:rPr>
          <w:tab/>
        </w:r>
        <w:r w:rsidRPr="000C1F11">
          <w:rPr>
            <w:b/>
          </w:rPr>
          <w:fldChar w:fldCharType="begin"/>
        </w:r>
        <w:r w:rsidRPr="000C1F11">
          <w:rPr>
            <w:b/>
          </w:rPr>
          <w:instrText xml:space="preserve"> PAGEREF _Toc197193946 \h </w:instrText>
        </w:r>
        <w:r w:rsidRPr="000C1F11">
          <w:rPr>
            <w:b/>
          </w:rPr>
        </w:r>
        <w:r w:rsidRPr="000C1F11">
          <w:rPr>
            <w:b/>
          </w:rPr>
          <w:fldChar w:fldCharType="separate"/>
        </w:r>
        <w:r w:rsidRPr="000C1F11">
          <w:rPr>
            <w:b/>
          </w:rPr>
          <w:t>2</w:t>
        </w:r>
        <w:r w:rsidRPr="000C1F11">
          <w:rPr>
            <w:b/>
          </w:rPr>
          <w:fldChar w:fldCharType="end"/>
        </w:r>
      </w:hyperlink>
    </w:p>
    <w:p w14:paraId="550A319A" w14:textId="2DA8C4E1" w:rsidR="000C1F11" w:rsidRPr="000C1F11" w:rsidRDefault="000C1F11">
      <w:pPr>
        <w:pStyle w:val="TOC3"/>
        <w:tabs>
          <w:tab w:val="right" w:leader="dot" w:pos="9066"/>
        </w:tabs>
        <w:ind w:left="1040"/>
        <w:rPr>
          <w:rFonts w:asciiTheme="minorHAnsi" w:eastAsiaTheme="minorEastAsia" w:hAnsiTheme="minorHAnsi" w:cstheme="minorBidi"/>
          <w:b/>
          <w:kern w:val="2"/>
          <w:sz w:val="22"/>
          <w:szCs w:val="22"/>
          <w:lang w:eastAsia="vi-VN"/>
          <w14:ligatures w14:val="standardContextual"/>
        </w:rPr>
      </w:pPr>
      <w:hyperlink w:anchor="_Toc197193947" w:history="1">
        <w:r w:rsidRPr="000C1F11">
          <w:rPr>
            <w:rStyle w:val="Hyperlink"/>
            <w:b/>
          </w:rPr>
          <w:t>1.2. Cơ sở dữ liệu SQL Server</w:t>
        </w:r>
        <w:r w:rsidRPr="000C1F11">
          <w:rPr>
            <w:b/>
          </w:rPr>
          <w:tab/>
        </w:r>
        <w:r w:rsidRPr="000C1F11">
          <w:rPr>
            <w:b/>
          </w:rPr>
          <w:fldChar w:fldCharType="begin"/>
        </w:r>
        <w:r w:rsidRPr="000C1F11">
          <w:rPr>
            <w:b/>
          </w:rPr>
          <w:instrText xml:space="preserve"> PAGEREF _Toc197193947 \h </w:instrText>
        </w:r>
        <w:r w:rsidRPr="000C1F11">
          <w:rPr>
            <w:b/>
          </w:rPr>
        </w:r>
        <w:r w:rsidRPr="000C1F11">
          <w:rPr>
            <w:b/>
          </w:rPr>
          <w:fldChar w:fldCharType="separate"/>
        </w:r>
        <w:r w:rsidRPr="000C1F11">
          <w:rPr>
            <w:b/>
          </w:rPr>
          <w:t>2</w:t>
        </w:r>
        <w:r w:rsidRPr="000C1F11">
          <w:rPr>
            <w:b/>
          </w:rPr>
          <w:fldChar w:fldCharType="end"/>
        </w:r>
      </w:hyperlink>
    </w:p>
    <w:p w14:paraId="031DC042" w14:textId="308F19AB" w:rsidR="000C1F11" w:rsidRPr="000C1F11" w:rsidRDefault="000C1F11">
      <w:pPr>
        <w:pStyle w:val="TOC3"/>
        <w:tabs>
          <w:tab w:val="right" w:leader="dot" w:pos="9066"/>
        </w:tabs>
        <w:ind w:left="1040"/>
        <w:rPr>
          <w:rFonts w:asciiTheme="minorHAnsi" w:eastAsiaTheme="minorEastAsia" w:hAnsiTheme="minorHAnsi" w:cstheme="minorBidi"/>
          <w:b/>
          <w:kern w:val="2"/>
          <w:sz w:val="22"/>
          <w:szCs w:val="22"/>
          <w:lang w:eastAsia="vi-VN"/>
          <w14:ligatures w14:val="standardContextual"/>
        </w:rPr>
      </w:pPr>
      <w:hyperlink w:anchor="_Toc197193948" w:history="1">
        <w:r w:rsidRPr="000C1F11">
          <w:rPr>
            <w:rStyle w:val="Hyperlink"/>
            <w:rFonts w:cs="Times New Roman"/>
            <w:b/>
          </w:rPr>
          <w:t>1.3. Kiến trúc ứng dụng ba lớp (Three-tier Architecture)</w:t>
        </w:r>
        <w:r w:rsidRPr="000C1F11">
          <w:rPr>
            <w:b/>
          </w:rPr>
          <w:tab/>
        </w:r>
        <w:r w:rsidRPr="000C1F11">
          <w:rPr>
            <w:b/>
          </w:rPr>
          <w:fldChar w:fldCharType="begin"/>
        </w:r>
        <w:r w:rsidRPr="000C1F11">
          <w:rPr>
            <w:b/>
          </w:rPr>
          <w:instrText xml:space="preserve"> PAGEREF _Toc197193948 \h </w:instrText>
        </w:r>
        <w:r w:rsidRPr="000C1F11">
          <w:rPr>
            <w:b/>
          </w:rPr>
        </w:r>
        <w:r w:rsidRPr="000C1F11">
          <w:rPr>
            <w:b/>
          </w:rPr>
          <w:fldChar w:fldCharType="separate"/>
        </w:r>
        <w:r w:rsidRPr="000C1F11">
          <w:rPr>
            <w:b/>
          </w:rPr>
          <w:t>2</w:t>
        </w:r>
        <w:r w:rsidRPr="000C1F11">
          <w:rPr>
            <w:b/>
          </w:rPr>
          <w:fldChar w:fldCharType="end"/>
        </w:r>
      </w:hyperlink>
    </w:p>
    <w:p w14:paraId="27655941" w14:textId="2F5CDB04" w:rsidR="000C1F11" w:rsidRPr="000C1F11" w:rsidRDefault="000C1F11">
      <w:pPr>
        <w:pStyle w:val="TOC3"/>
        <w:tabs>
          <w:tab w:val="right" w:leader="dot" w:pos="9066"/>
        </w:tabs>
        <w:ind w:left="1040"/>
        <w:rPr>
          <w:rFonts w:asciiTheme="minorHAnsi" w:eastAsiaTheme="minorEastAsia" w:hAnsiTheme="minorHAnsi" w:cstheme="minorBidi"/>
          <w:b/>
          <w:kern w:val="2"/>
          <w:sz w:val="22"/>
          <w:szCs w:val="22"/>
          <w:lang w:eastAsia="vi-VN"/>
          <w14:ligatures w14:val="standardContextual"/>
        </w:rPr>
      </w:pPr>
      <w:hyperlink w:anchor="_Toc197193949" w:history="1">
        <w:r w:rsidRPr="000C1F11">
          <w:rPr>
            <w:rStyle w:val="Hyperlink"/>
            <w:b/>
          </w:rPr>
          <w:t>1.4. Các khái niệm về quản lý cửa hàng</w:t>
        </w:r>
        <w:r w:rsidRPr="000C1F11">
          <w:rPr>
            <w:b/>
          </w:rPr>
          <w:tab/>
        </w:r>
        <w:r w:rsidRPr="000C1F11">
          <w:rPr>
            <w:b/>
          </w:rPr>
          <w:fldChar w:fldCharType="begin"/>
        </w:r>
        <w:r w:rsidRPr="000C1F11">
          <w:rPr>
            <w:b/>
          </w:rPr>
          <w:instrText xml:space="preserve"> PAGEREF _Toc197193949 \h </w:instrText>
        </w:r>
        <w:r w:rsidRPr="000C1F11">
          <w:rPr>
            <w:b/>
          </w:rPr>
        </w:r>
        <w:r w:rsidRPr="000C1F11">
          <w:rPr>
            <w:b/>
          </w:rPr>
          <w:fldChar w:fldCharType="separate"/>
        </w:r>
        <w:r w:rsidRPr="000C1F11">
          <w:rPr>
            <w:b/>
          </w:rPr>
          <w:t>2</w:t>
        </w:r>
        <w:r w:rsidRPr="000C1F11">
          <w:rPr>
            <w:b/>
          </w:rPr>
          <w:fldChar w:fldCharType="end"/>
        </w:r>
      </w:hyperlink>
    </w:p>
    <w:p w14:paraId="761DCBB5" w14:textId="323A1023" w:rsidR="000C1F11" w:rsidRPr="000C1F11" w:rsidRDefault="000C1F11">
      <w:pPr>
        <w:pStyle w:val="TOC2"/>
        <w:tabs>
          <w:tab w:val="right" w:leader="dot" w:pos="9066"/>
        </w:tabs>
        <w:ind w:left="520"/>
        <w:rPr>
          <w:rFonts w:asciiTheme="minorHAnsi" w:eastAsiaTheme="minorEastAsia" w:hAnsiTheme="minorHAnsi" w:cstheme="minorBidi"/>
          <w:b/>
          <w:kern w:val="2"/>
          <w:sz w:val="22"/>
          <w:szCs w:val="22"/>
          <w:lang w:eastAsia="vi-VN"/>
          <w14:ligatures w14:val="standardContextual"/>
        </w:rPr>
      </w:pPr>
      <w:hyperlink w:anchor="_Toc197193950" w:history="1">
        <w:r w:rsidRPr="000C1F11">
          <w:rPr>
            <w:rStyle w:val="Hyperlink"/>
            <w:b/>
          </w:rPr>
          <w:t>CHƯƠNG 2: THIẾT KẾ HỆ THỐNG</w:t>
        </w:r>
        <w:r w:rsidRPr="000C1F11">
          <w:rPr>
            <w:b/>
          </w:rPr>
          <w:tab/>
        </w:r>
        <w:r w:rsidRPr="000C1F11">
          <w:rPr>
            <w:b/>
          </w:rPr>
          <w:fldChar w:fldCharType="begin"/>
        </w:r>
        <w:r w:rsidRPr="000C1F11">
          <w:rPr>
            <w:b/>
          </w:rPr>
          <w:instrText xml:space="preserve"> PAGEREF _Toc197193950 \h </w:instrText>
        </w:r>
        <w:r w:rsidRPr="000C1F11">
          <w:rPr>
            <w:b/>
          </w:rPr>
        </w:r>
        <w:r w:rsidRPr="000C1F11">
          <w:rPr>
            <w:b/>
          </w:rPr>
          <w:fldChar w:fldCharType="separate"/>
        </w:r>
        <w:r w:rsidRPr="000C1F11">
          <w:rPr>
            <w:b/>
          </w:rPr>
          <w:t>3</w:t>
        </w:r>
        <w:r w:rsidRPr="000C1F11">
          <w:rPr>
            <w:b/>
          </w:rPr>
          <w:fldChar w:fldCharType="end"/>
        </w:r>
      </w:hyperlink>
    </w:p>
    <w:p w14:paraId="701CDF54" w14:textId="2CAFB244" w:rsidR="000C1F11" w:rsidRPr="000C1F11" w:rsidRDefault="000C1F11">
      <w:pPr>
        <w:pStyle w:val="TOC3"/>
        <w:tabs>
          <w:tab w:val="right" w:leader="dot" w:pos="9066"/>
        </w:tabs>
        <w:ind w:left="1040"/>
        <w:rPr>
          <w:rFonts w:asciiTheme="minorHAnsi" w:eastAsiaTheme="minorEastAsia" w:hAnsiTheme="minorHAnsi" w:cstheme="minorBidi"/>
          <w:b/>
          <w:kern w:val="2"/>
          <w:sz w:val="22"/>
          <w:szCs w:val="22"/>
          <w:lang w:eastAsia="vi-VN"/>
          <w14:ligatures w14:val="standardContextual"/>
        </w:rPr>
      </w:pPr>
      <w:hyperlink w:anchor="_Toc197193951" w:history="1">
        <w:r w:rsidRPr="000C1F11">
          <w:rPr>
            <w:rStyle w:val="Hyperlink"/>
            <w:b/>
          </w:rPr>
          <w:t>2.1. Thiết kế cơ sở dữ liệu</w:t>
        </w:r>
        <w:r w:rsidRPr="000C1F11">
          <w:rPr>
            <w:b/>
          </w:rPr>
          <w:tab/>
        </w:r>
        <w:r w:rsidRPr="000C1F11">
          <w:rPr>
            <w:b/>
          </w:rPr>
          <w:fldChar w:fldCharType="begin"/>
        </w:r>
        <w:r w:rsidRPr="000C1F11">
          <w:rPr>
            <w:b/>
          </w:rPr>
          <w:instrText xml:space="preserve"> PAGEREF _Toc197193951 \h </w:instrText>
        </w:r>
        <w:r w:rsidRPr="000C1F11">
          <w:rPr>
            <w:b/>
          </w:rPr>
        </w:r>
        <w:r w:rsidRPr="000C1F11">
          <w:rPr>
            <w:b/>
          </w:rPr>
          <w:fldChar w:fldCharType="separate"/>
        </w:r>
        <w:r w:rsidRPr="000C1F11">
          <w:rPr>
            <w:b/>
          </w:rPr>
          <w:t>3</w:t>
        </w:r>
        <w:r w:rsidRPr="000C1F11">
          <w:rPr>
            <w:b/>
          </w:rPr>
          <w:fldChar w:fldCharType="end"/>
        </w:r>
      </w:hyperlink>
    </w:p>
    <w:p w14:paraId="1EB08E08" w14:textId="61A0F791" w:rsidR="000C1F11" w:rsidRPr="000C1F11" w:rsidRDefault="000C1F11">
      <w:pPr>
        <w:pStyle w:val="TOC3"/>
        <w:tabs>
          <w:tab w:val="right" w:leader="dot" w:pos="9066"/>
        </w:tabs>
        <w:ind w:left="1040"/>
        <w:rPr>
          <w:rFonts w:asciiTheme="minorHAnsi" w:eastAsiaTheme="minorEastAsia" w:hAnsiTheme="minorHAnsi" w:cstheme="minorBidi"/>
          <w:b/>
          <w:kern w:val="2"/>
          <w:sz w:val="22"/>
          <w:szCs w:val="22"/>
          <w:lang w:eastAsia="vi-VN"/>
          <w14:ligatures w14:val="standardContextual"/>
        </w:rPr>
      </w:pPr>
      <w:hyperlink w:anchor="_Toc197193952" w:history="1">
        <w:r w:rsidRPr="000C1F11">
          <w:rPr>
            <w:rStyle w:val="Hyperlink"/>
            <w:b/>
            <w:lang w:val="en-US"/>
          </w:rPr>
          <w:t xml:space="preserve">2.2. </w:t>
        </w:r>
        <w:r w:rsidRPr="000C1F11">
          <w:rPr>
            <w:rStyle w:val="Hyperlink"/>
            <w:b/>
          </w:rPr>
          <w:t>Thiết kế giao diện người dùng</w:t>
        </w:r>
        <w:r w:rsidRPr="000C1F11">
          <w:rPr>
            <w:b/>
          </w:rPr>
          <w:tab/>
        </w:r>
        <w:r w:rsidRPr="000C1F11">
          <w:rPr>
            <w:b/>
          </w:rPr>
          <w:fldChar w:fldCharType="begin"/>
        </w:r>
        <w:r w:rsidRPr="000C1F11">
          <w:rPr>
            <w:b/>
          </w:rPr>
          <w:instrText xml:space="preserve"> PAGEREF _Toc197193952 \h </w:instrText>
        </w:r>
        <w:r w:rsidRPr="000C1F11">
          <w:rPr>
            <w:b/>
          </w:rPr>
        </w:r>
        <w:r w:rsidRPr="000C1F11">
          <w:rPr>
            <w:b/>
          </w:rPr>
          <w:fldChar w:fldCharType="separate"/>
        </w:r>
        <w:r w:rsidRPr="000C1F11">
          <w:rPr>
            <w:b/>
          </w:rPr>
          <w:t>3</w:t>
        </w:r>
        <w:r w:rsidRPr="000C1F11">
          <w:rPr>
            <w:b/>
          </w:rPr>
          <w:fldChar w:fldCharType="end"/>
        </w:r>
      </w:hyperlink>
    </w:p>
    <w:p w14:paraId="76458DC3" w14:textId="43E3309E" w:rsidR="000C1F11" w:rsidRPr="000C1F11" w:rsidRDefault="000C1F11">
      <w:pPr>
        <w:pStyle w:val="TOC3"/>
        <w:tabs>
          <w:tab w:val="right" w:leader="dot" w:pos="9066"/>
        </w:tabs>
        <w:ind w:left="1040"/>
        <w:rPr>
          <w:rFonts w:asciiTheme="minorHAnsi" w:eastAsiaTheme="minorEastAsia" w:hAnsiTheme="minorHAnsi" w:cstheme="minorBidi"/>
          <w:b/>
          <w:kern w:val="2"/>
          <w:sz w:val="22"/>
          <w:szCs w:val="22"/>
          <w:lang w:eastAsia="vi-VN"/>
          <w14:ligatures w14:val="standardContextual"/>
        </w:rPr>
      </w:pPr>
      <w:hyperlink w:anchor="_Toc197193953" w:history="1">
        <w:r w:rsidRPr="000C1F11">
          <w:rPr>
            <w:rStyle w:val="Hyperlink"/>
            <w:b/>
            <w:lang w:val="en-US"/>
          </w:rPr>
          <w:t xml:space="preserve">2.3. </w:t>
        </w:r>
        <w:r w:rsidRPr="000C1F11">
          <w:rPr>
            <w:rStyle w:val="Hyperlink"/>
            <w:b/>
          </w:rPr>
          <w:t>Thiết kế các chức năng chính</w:t>
        </w:r>
        <w:r w:rsidRPr="000C1F11">
          <w:rPr>
            <w:b/>
          </w:rPr>
          <w:tab/>
        </w:r>
        <w:r w:rsidRPr="000C1F11">
          <w:rPr>
            <w:b/>
          </w:rPr>
          <w:fldChar w:fldCharType="begin"/>
        </w:r>
        <w:r w:rsidRPr="000C1F11">
          <w:rPr>
            <w:b/>
          </w:rPr>
          <w:instrText xml:space="preserve"> PAGEREF _Toc197193953 \h </w:instrText>
        </w:r>
        <w:r w:rsidRPr="000C1F11">
          <w:rPr>
            <w:b/>
          </w:rPr>
        </w:r>
        <w:r w:rsidRPr="000C1F11">
          <w:rPr>
            <w:b/>
          </w:rPr>
          <w:fldChar w:fldCharType="separate"/>
        </w:r>
        <w:r w:rsidRPr="000C1F11">
          <w:rPr>
            <w:b/>
          </w:rPr>
          <w:t>3</w:t>
        </w:r>
        <w:r w:rsidRPr="000C1F11">
          <w:rPr>
            <w:b/>
          </w:rPr>
          <w:fldChar w:fldCharType="end"/>
        </w:r>
      </w:hyperlink>
    </w:p>
    <w:p w14:paraId="655C6F45" w14:textId="0DD4CD45" w:rsidR="000C1F11" w:rsidRPr="000C1F11" w:rsidRDefault="000C1F11">
      <w:pPr>
        <w:pStyle w:val="TOC2"/>
        <w:tabs>
          <w:tab w:val="right" w:leader="dot" w:pos="9066"/>
        </w:tabs>
        <w:ind w:left="520"/>
        <w:rPr>
          <w:rFonts w:asciiTheme="minorHAnsi" w:eastAsiaTheme="minorEastAsia" w:hAnsiTheme="minorHAnsi" w:cstheme="minorBidi"/>
          <w:b/>
          <w:kern w:val="2"/>
          <w:sz w:val="22"/>
          <w:szCs w:val="22"/>
          <w:lang w:eastAsia="vi-VN"/>
          <w14:ligatures w14:val="standardContextual"/>
        </w:rPr>
      </w:pPr>
      <w:hyperlink w:anchor="_Toc197193954" w:history="1">
        <w:r w:rsidRPr="000C1F11">
          <w:rPr>
            <w:rStyle w:val="Hyperlink"/>
            <w:b/>
          </w:rPr>
          <w:t>CHƯƠNG 3: TRIỂN KHAI HỆ THỐNG</w:t>
        </w:r>
        <w:r w:rsidRPr="000C1F11">
          <w:rPr>
            <w:b/>
          </w:rPr>
          <w:tab/>
        </w:r>
        <w:r w:rsidRPr="000C1F11">
          <w:rPr>
            <w:b/>
          </w:rPr>
          <w:fldChar w:fldCharType="begin"/>
        </w:r>
        <w:r w:rsidRPr="000C1F11">
          <w:rPr>
            <w:b/>
          </w:rPr>
          <w:instrText xml:space="preserve"> PAGEREF _Toc197193954 \h </w:instrText>
        </w:r>
        <w:r w:rsidRPr="000C1F11">
          <w:rPr>
            <w:b/>
          </w:rPr>
        </w:r>
        <w:r w:rsidRPr="000C1F11">
          <w:rPr>
            <w:b/>
          </w:rPr>
          <w:fldChar w:fldCharType="separate"/>
        </w:r>
        <w:r w:rsidRPr="000C1F11">
          <w:rPr>
            <w:b/>
          </w:rPr>
          <w:t>4</w:t>
        </w:r>
        <w:r w:rsidRPr="000C1F11">
          <w:rPr>
            <w:b/>
          </w:rPr>
          <w:fldChar w:fldCharType="end"/>
        </w:r>
      </w:hyperlink>
    </w:p>
    <w:p w14:paraId="2625869B" w14:textId="51CF48E8" w:rsidR="000C1F11" w:rsidRPr="000C1F11" w:rsidRDefault="000C1F11">
      <w:pPr>
        <w:pStyle w:val="TOC3"/>
        <w:tabs>
          <w:tab w:val="right" w:leader="dot" w:pos="9066"/>
        </w:tabs>
        <w:ind w:left="1040"/>
        <w:rPr>
          <w:rFonts w:asciiTheme="minorHAnsi" w:eastAsiaTheme="minorEastAsia" w:hAnsiTheme="minorHAnsi" w:cstheme="minorBidi"/>
          <w:b/>
          <w:kern w:val="2"/>
          <w:sz w:val="22"/>
          <w:szCs w:val="22"/>
          <w:lang w:eastAsia="vi-VN"/>
          <w14:ligatures w14:val="standardContextual"/>
        </w:rPr>
      </w:pPr>
      <w:hyperlink w:anchor="_Toc197193955" w:history="1">
        <w:r w:rsidRPr="000C1F11">
          <w:rPr>
            <w:rStyle w:val="Hyperlink"/>
            <w:b/>
          </w:rPr>
          <w:t>3.1. Môi trường phát triển</w:t>
        </w:r>
        <w:r w:rsidRPr="000C1F11">
          <w:rPr>
            <w:b/>
          </w:rPr>
          <w:tab/>
        </w:r>
        <w:r w:rsidRPr="000C1F11">
          <w:rPr>
            <w:b/>
          </w:rPr>
          <w:fldChar w:fldCharType="begin"/>
        </w:r>
        <w:r w:rsidRPr="000C1F11">
          <w:rPr>
            <w:b/>
          </w:rPr>
          <w:instrText xml:space="preserve"> PAGEREF _Toc197193955 \h </w:instrText>
        </w:r>
        <w:r w:rsidRPr="000C1F11">
          <w:rPr>
            <w:b/>
          </w:rPr>
        </w:r>
        <w:r w:rsidRPr="000C1F11">
          <w:rPr>
            <w:b/>
          </w:rPr>
          <w:fldChar w:fldCharType="separate"/>
        </w:r>
        <w:r w:rsidRPr="000C1F11">
          <w:rPr>
            <w:b/>
          </w:rPr>
          <w:t>4</w:t>
        </w:r>
        <w:r w:rsidRPr="000C1F11">
          <w:rPr>
            <w:b/>
          </w:rPr>
          <w:fldChar w:fldCharType="end"/>
        </w:r>
      </w:hyperlink>
    </w:p>
    <w:p w14:paraId="08A9A84D" w14:textId="295941A2" w:rsidR="000C1F11" w:rsidRPr="000C1F11" w:rsidRDefault="000C1F11">
      <w:pPr>
        <w:pStyle w:val="TOC3"/>
        <w:tabs>
          <w:tab w:val="right" w:leader="dot" w:pos="9066"/>
        </w:tabs>
        <w:ind w:left="1040"/>
        <w:rPr>
          <w:rFonts w:asciiTheme="minorHAnsi" w:eastAsiaTheme="minorEastAsia" w:hAnsiTheme="minorHAnsi" w:cstheme="minorBidi"/>
          <w:b/>
          <w:kern w:val="2"/>
          <w:sz w:val="22"/>
          <w:szCs w:val="22"/>
          <w:lang w:eastAsia="vi-VN"/>
          <w14:ligatures w14:val="standardContextual"/>
        </w:rPr>
      </w:pPr>
      <w:hyperlink w:anchor="_Toc197193956" w:history="1">
        <w:r w:rsidRPr="000C1F11">
          <w:rPr>
            <w:rStyle w:val="Hyperlink"/>
            <w:b/>
          </w:rPr>
          <w:t>3.2. Các công nghệ sử dụng</w:t>
        </w:r>
        <w:r w:rsidRPr="000C1F11">
          <w:rPr>
            <w:b/>
          </w:rPr>
          <w:tab/>
        </w:r>
        <w:r w:rsidRPr="000C1F11">
          <w:rPr>
            <w:b/>
          </w:rPr>
          <w:fldChar w:fldCharType="begin"/>
        </w:r>
        <w:r w:rsidRPr="000C1F11">
          <w:rPr>
            <w:b/>
          </w:rPr>
          <w:instrText xml:space="preserve"> PAGEREF _Toc197193956 \h </w:instrText>
        </w:r>
        <w:r w:rsidRPr="000C1F11">
          <w:rPr>
            <w:b/>
          </w:rPr>
        </w:r>
        <w:r w:rsidRPr="000C1F11">
          <w:rPr>
            <w:b/>
          </w:rPr>
          <w:fldChar w:fldCharType="separate"/>
        </w:r>
        <w:r w:rsidRPr="000C1F11">
          <w:rPr>
            <w:b/>
          </w:rPr>
          <w:t>4</w:t>
        </w:r>
        <w:r w:rsidRPr="000C1F11">
          <w:rPr>
            <w:b/>
          </w:rPr>
          <w:fldChar w:fldCharType="end"/>
        </w:r>
      </w:hyperlink>
    </w:p>
    <w:p w14:paraId="6FAA4A17" w14:textId="6F6A05D2" w:rsidR="000C1F11" w:rsidRPr="000C1F11" w:rsidRDefault="000C1F11">
      <w:pPr>
        <w:pStyle w:val="TOC3"/>
        <w:tabs>
          <w:tab w:val="right" w:leader="dot" w:pos="9066"/>
        </w:tabs>
        <w:ind w:left="1040"/>
        <w:rPr>
          <w:rFonts w:asciiTheme="minorHAnsi" w:eastAsiaTheme="minorEastAsia" w:hAnsiTheme="minorHAnsi" w:cstheme="minorBidi"/>
          <w:b/>
          <w:kern w:val="2"/>
          <w:sz w:val="22"/>
          <w:szCs w:val="22"/>
          <w:lang w:eastAsia="vi-VN"/>
          <w14:ligatures w14:val="standardContextual"/>
        </w:rPr>
      </w:pPr>
      <w:hyperlink w:anchor="_Toc197193957" w:history="1">
        <w:r w:rsidRPr="000C1F11">
          <w:rPr>
            <w:rStyle w:val="Hyperlink"/>
            <w:b/>
          </w:rPr>
          <w:t>3.3. Các chức năng chính đã triển khai</w:t>
        </w:r>
        <w:r w:rsidRPr="000C1F11">
          <w:rPr>
            <w:b/>
          </w:rPr>
          <w:tab/>
        </w:r>
        <w:r w:rsidRPr="000C1F11">
          <w:rPr>
            <w:b/>
          </w:rPr>
          <w:fldChar w:fldCharType="begin"/>
        </w:r>
        <w:r w:rsidRPr="000C1F11">
          <w:rPr>
            <w:b/>
          </w:rPr>
          <w:instrText xml:space="preserve"> PAGEREF _Toc197193957 \h </w:instrText>
        </w:r>
        <w:r w:rsidRPr="000C1F11">
          <w:rPr>
            <w:b/>
          </w:rPr>
        </w:r>
        <w:r w:rsidRPr="000C1F11">
          <w:rPr>
            <w:b/>
          </w:rPr>
          <w:fldChar w:fldCharType="separate"/>
        </w:r>
        <w:r w:rsidRPr="000C1F11">
          <w:rPr>
            <w:b/>
          </w:rPr>
          <w:t>4</w:t>
        </w:r>
        <w:r w:rsidRPr="000C1F11">
          <w:rPr>
            <w:b/>
          </w:rPr>
          <w:fldChar w:fldCharType="end"/>
        </w:r>
      </w:hyperlink>
    </w:p>
    <w:p w14:paraId="72E9566E" w14:textId="674AE58B" w:rsidR="000C1F11" w:rsidRPr="000C1F11" w:rsidRDefault="000C1F11">
      <w:pPr>
        <w:pStyle w:val="TOC3"/>
        <w:tabs>
          <w:tab w:val="right" w:leader="dot" w:pos="9066"/>
        </w:tabs>
        <w:ind w:left="1040"/>
        <w:rPr>
          <w:rFonts w:asciiTheme="minorHAnsi" w:eastAsiaTheme="minorEastAsia" w:hAnsiTheme="minorHAnsi" w:cstheme="minorBidi"/>
          <w:b/>
          <w:kern w:val="2"/>
          <w:sz w:val="22"/>
          <w:szCs w:val="22"/>
          <w:lang w:eastAsia="vi-VN"/>
          <w14:ligatures w14:val="standardContextual"/>
        </w:rPr>
      </w:pPr>
      <w:hyperlink w:anchor="_Toc197193958" w:history="1">
        <w:r w:rsidRPr="000C1F11">
          <w:rPr>
            <w:rStyle w:val="Hyperlink"/>
            <w:b/>
          </w:rPr>
          <w:t>3.4. Một số hình ảnh giao diện</w:t>
        </w:r>
        <w:r w:rsidRPr="000C1F11">
          <w:rPr>
            <w:b/>
          </w:rPr>
          <w:tab/>
        </w:r>
        <w:r w:rsidRPr="000C1F11">
          <w:rPr>
            <w:b/>
          </w:rPr>
          <w:fldChar w:fldCharType="begin"/>
        </w:r>
        <w:r w:rsidRPr="000C1F11">
          <w:rPr>
            <w:b/>
          </w:rPr>
          <w:instrText xml:space="preserve"> PAGEREF _Toc197193958 \h </w:instrText>
        </w:r>
        <w:r w:rsidRPr="000C1F11">
          <w:rPr>
            <w:b/>
          </w:rPr>
        </w:r>
        <w:r w:rsidRPr="000C1F11">
          <w:rPr>
            <w:b/>
          </w:rPr>
          <w:fldChar w:fldCharType="separate"/>
        </w:r>
        <w:r w:rsidRPr="000C1F11">
          <w:rPr>
            <w:b/>
          </w:rPr>
          <w:t>4</w:t>
        </w:r>
        <w:r w:rsidRPr="000C1F11">
          <w:rPr>
            <w:b/>
          </w:rPr>
          <w:fldChar w:fldCharType="end"/>
        </w:r>
      </w:hyperlink>
    </w:p>
    <w:p w14:paraId="7CA5A062" w14:textId="405FD2BF" w:rsidR="000C1F11" w:rsidRPr="000C1F11" w:rsidRDefault="000C1F11">
      <w:pPr>
        <w:pStyle w:val="TOC2"/>
        <w:tabs>
          <w:tab w:val="right" w:leader="dot" w:pos="9066"/>
        </w:tabs>
        <w:ind w:left="520"/>
        <w:rPr>
          <w:rFonts w:asciiTheme="minorHAnsi" w:eastAsiaTheme="minorEastAsia" w:hAnsiTheme="minorHAnsi" w:cstheme="minorBidi"/>
          <w:b/>
          <w:kern w:val="2"/>
          <w:sz w:val="22"/>
          <w:szCs w:val="22"/>
          <w:lang w:eastAsia="vi-VN"/>
          <w14:ligatures w14:val="standardContextual"/>
        </w:rPr>
      </w:pPr>
      <w:hyperlink w:anchor="_Toc197193959" w:history="1">
        <w:r w:rsidRPr="000C1F11">
          <w:rPr>
            <w:rStyle w:val="Hyperlink"/>
            <w:b/>
          </w:rPr>
          <w:t>CHƯƠNG 4: KIỂM THỬ HỆ THỐNG</w:t>
        </w:r>
        <w:r w:rsidRPr="000C1F11">
          <w:rPr>
            <w:b/>
          </w:rPr>
          <w:tab/>
        </w:r>
        <w:r w:rsidRPr="000C1F11">
          <w:rPr>
            <w:b/>
          </w:rPr>
          <w:fldChar w:fldCharType="begin"/>
        </w:r>
        <w:r w:rsidRPr="000C1F11">
          <w:rPr>
            <w:b/>
          </w:rPr>
          <w:instrText xml:space="preserve"> PAGEREF _Toc197193959 \h </w:instrText>
        </w:r>
        <w:r w:rsidRPr="000C1F11">
          <w:rPr>
            <w:b/>
          </w:rPr>
        </w:r>
        <w:r w:rsidRPr="000C1F11">
          <w:rPr>
            <w:b/>
          </w:rPr>
          <w:fldChar w:fldCharType="separate"/>
        </w:r>
        <w:r w:rsidRPr="000C1F11">
          <w:rPr>
            <w:b/>
          </w:rPr>
          <w:t>5</w:t>
        </w:r>
        <w:r w:rsidRPr="000C1F11">
          <w:rPr>
            <w:b/>
          </w:rPr>
          <w:fldChar w:fldCharType="end"/>
        </w:r>
      </w:hyperlink>
    </w:p>
    <w:p w14:paraId="7906DB7D" w14:textId="5AECE515" w:rsidR="000C1F11" w:rsidRPr="000C1F11" w:rsidRDefault="000C1F11">
      <w:pPr>
        <w:pStyle w:val="TOC3"/>
        <w:tabs>
          <w:tab w:val="right" w:leader="dot" w:pos="9066"/>
        </w:tabs>
        <w:ind w:left="1040"/>
        <w:rPr>
          <w:rFonts w:asciiTheme="minorHAnsi" w:eastAsiaTheme="minorEastAsia" w:hAnsiTheme="minorHAnsi" w:cstheme="minorBidi"/>
          <w:b/>
          <w:kern w:val="2"/>
          <w:sz w:val="22"/>
          <w:szCs w:val="22"/>
          <w:lang w:eastAsia="vi-VN"/>
          <w14:ligatures w14:val="standardContextual"/>
        </w:rPr>
      </w:pPr>
      <w:hyperlink w:anchor="_Toc197193960" w:history="1">
        <w:r w:rsidRPr="000C1F11">
          <w:rPr>
            <w:rStyle w:val="Hyperlink"/>
            <w:b/>
          </w:rPr>
          <w:t>4.1. Kế hoạch kiểm thử</w:t>
        </w:r>
        <w:r w:rsidRPr="000C1F11">
          <w:rPr>
            <w:b/>
          </w:rPr>
          <w:tab/>
        </w:r>
        <w:r w:rsidRPr="000C1F11">
          <w:rPr>
            <w:b/>
          </w:rPr>
          <w:fldChar w:fldCharType="begin"/>
        </w:r>
        <w:r w:rsidRPr="000C1F11">
          <w:rPr>
            <w:b/>
          </w:rPr>
          <w:instrText xml:space="preserve"> PAGEREF _Toc197193960 \h </w:instrText>
        </w:r>
        <w:r w:rsidRPr="000C1F11">
          <w:rPr>
            <w:b/>
          </w:rPr>
        </w:r>
        <w:r w:rsidRPr="000C1F11">
          <w:rPr>
            <w:b/>
          </w:rPr>
          <w:fldChar w:fldCharType="separate"/>
        </w:r>
        <w:r w:rsidRPr="000C1F11">
          <w:rPr>
            <w:b/>
          </w:rPr>
          <w:t>5</w:t>
        </w:r>
        <w:r w:rsidRPr="000C1F11">
          <w:rPr>
            <w:b/>
          </w:rPr>
          <w:fldChar w:fldCharType="end"/>
        </w:r>
      </w:hyperlink>
    </w:p>
    <w:p w14:paraId="171F4F69" w14:textId="2E62126C" w:rsidR="000C1F11" w:rsidRPr="000C1F11" w:rsidRDefault="000C1F11">
      <w:pPr>
        <w:pStyle w:val="TOC3"/>
        <w:tabs>
          <w:tab w:val="right" w:leader="dot" w:pos="9066"/>
        </w:tabs>
        <w:ind w:left="1040"/>
        <w:rPr>
          <w:rFonts w:asciiTheme="minorHAnsi" w:eastAsiaTheme="minorEastAsia" w:hAnsiTheme="minorHAnsi" w:cstheme="minorBidi"/>
          <w:b/>
          <w:kern w:val="2"/>
          <w:sz w:val="22"/>
          <w:szCs w:val="22"/>
          <w:lang w:eastAsia="vi-VN"/>
          <w14:ligatures w14:val="standardContextual"/>
        </w:rPr>
      </w:pPr>
      <w:hyperlink w:anchor="_Toc197193961" w:history="1">
        <w:r w:rsidRPr="000C1F11">
          <w:rPr>
            <w:rStyle w:val="Hyperlink"/>
            <w:b/>
          </w:rPr>
          <w:t>4.2. Kết quả kiểm thử</w:t>
        </w:r>
        <w:r w:rsidRPr="000C1F11">
          <w:rPr>
            <w:b/>
          </w:rPr>
          <w:tab/>
        </w:r>
        <w:r w:rsidRPr="000C1F11">
          <w:rPr>
            <w:b/>
          </w:rPr>
          <w:fldChar w:fldCharType="begin"/>
        </w:r>
        <w:r w:rsidRPr="000C1F11">
          <w:rPr>
            <w:b/>
          </w:rPr>
          <w:instrText xml:space="preserve"> PAGEREF _Toc197193961 \h </w:instrText>
        </w:r>
        <w:r w:rsidRPr="000C1F11">
          <w:rPr>
            <w:b/>
          </w:rPr>
        </w:r>
        <w:r w:rsidRPr="000C1F11">
          <w:rPr>
            <w:b/>
          </w:rPr>
          <w:fldChar w:fldCharType="separate"/>
        </w:r>
        <w:r w:rsidRPr="000C1F11">
          <w:rPr>
            <w:b/>
          </w:rPr>
          <w:t>5</w:t>
        </w:r>
        <w:r w:rsidRPr="000C1F11">
          <w:rPr>
            <w:b/>
          </w:rPr>
          <w:fldChar w:fldCharType="end"/>
        </w:r>
      </w:hyperlink>
    </w:p>
    <w:p w14:paraId="27363282" w14:textId="3D69972F" w:rsidR="000C1F11" w:rsidRPr="000C1F11" w:rsidRDefault="000C1F11">
      <w:pPr>
        <w:pStyle w:val="TOC3"/>
        <w:tabs>
          <w:tab w:val="right" w:leader="dot" w:pos="9066"/>
        </w:tabs>
        <w:ind w:left="1040"/>
        <w:rPr>
          <w:rFonts w:asciiTheme="minorHAnsi" w:eastAsiaTheme="minorEastAsia" w:hAnsiTheme="minorHAnsi" w:cstheme="minorBidi"/>
          <w:b/>
          <w:kern w:val="2"/>
          <w:sz w:val="22"/>
          <w:szCs w:val="22"/>
          <w:lang w:eastAsia="vi-VN"/>
          <w14:ligatures w14:val="standardContextual"/>
        </w:rPr>
      </w:pPr>
      <w:hyperlink w:anchor="_Toc197193962" w:history="1">
        <w:r w:rsidRPr="000C1F11">
          <w:rPr>
            <w:rStyle w:val="Hyperlink"/>
            <w:b/>
          </w:rPr>
          <w:t>4.3. Đánh giá và khắc phục lỗi</w:t>
        </w:r>
        <w:r w:rsidRPr="000C1F11">
          <w:rPr>
            <w:b/>
          </w:rPr>
          <w:tab/>
        </w:r>
        <w:r w:rsidRPr="000C1F11">
          <w:rPr>
            <w:b/>
          </w:rPr>
          <w:fldChar w:fldCharType="begin"/>
        </w:r>
        <w:r w:rsidRPr="000C1F11">
          <w:rPr>
            <w:b/>
          </w:rPr>
          <w:instrText xml:space="preserve"> PAGEREF _Toc197193962 \h </w:instrText>
        </w:r>
        <w:r w:rsidRPr="000C1F11">
          <w:rPr>
            <w:b/>
          </w:rPr>
        </w:r>
        <w:r w:rsidRPr="000C1F11">
          <w:rPr>
            <w:b/>
          </w:rPr>
          <w:fldChar w:fldCharType="separate"/>
        </w:r>
        <w:r w:rsidRPr="000C1F11">
          <w:rPr>
            <w:b/>
          </w:rPr>
          <w:t>5</w:t>
        </w:r>
        <w:r w:rsidRPr="000C1F11">
          <w:rPr>
            <w:b/>
          </w:rPr>
          <w:fldChar w:fldCharType="end"/>
        </w:r>
      </w:hyperlink>
    </w:p>
    <w:p w14:paraId="653C6404" w14:textId="218F96C3" w:rsidR="000C1F11" w:rsidRPr="000C1F11" w:rsidRDefault="000C1F11">
      <w:pPr>
        <w:pStyle w:val="TOC1"/>
        <w:tabs>
          <w:tab w:val="right" w:leader="dot" w:pos="9066"/>
        </w:tabs>
        <w:rPr>
          <w:rFonts w:asciiTheme="minorHAnsi" w:eastAsiaTheme="minorEastAsia" w:hAnsiTheme="minorHAnsi" w:cstheme="minorBidi"/>
          <w:b/>
          <w:kern w:val="2"/>
          <w:sz w:val="22"/>
          <w:szCs w:val="22"/>
          <w:lang w:eastAsia="vi-VN"/>
          <w14:ligatures w14:val="standardContextual"/>
        </w:rPr>
      </w:pPr>
      <w:hyperlink w:anchor="_Toc197193963" w:history="1">
        <w:r w:rsidRPr="000C1F11">
          <w:rPr>
            <w:rStyle w:val="Hyperlink"/>
            <w:b/>
          </w:rPr>
          <w:t>PHẦN KẾT LUẬN</w:t>
        </w:r>
        <w:r w:rsidRPr="000C1F11">
          <w:rPr>
            <w:b/>
          </w:rPr>
          <w:tab/>
        </w:r>
        <w:r w:rsidRPr="000C1F11">
          <w:rPr>
            <w:b/>
          </w:rPr>
          <w:fldChar w:fldCharType="begin"/>
        </w:r>
        <w:r w:rsidRPr="000C1F11">
          <w:rPr>
            <w:b/>
          </w:rPr>
          <w:instrText xml:space="preserve"> PAGEREF _Toc197193963 \h </w:instrText>
        </w:r>
        <w:r w:rsidRPr="000C1F11">
          <w:rPr>
            <w:b/>
          </w:rPr>
        </w:r>
        <w:r w:rsidRPr="000C1F11">
          <w:rPr>
            <w:b/>
          </w:rPr>
          <w:fldChar w:fldCharType="separate"/>
        </w:r>
        <w:r w:rsidRPr="000C1F11">
          <w:rPr>
            <w:b/>
          </w:rPr>
          <w:t>6</w:t>
        </w:r>
        <w:r w:rsidRPr="000C1F11">
          <w:rPr>
            <w:b/>
          </w:rPr>
          <w:fldChar w:fldCharType="end"/>
        </w:r>
      </w:hyperlink>
    </w:p>
    <w:p w14:paraId="58D5CF88" w14:textId="02A9D35E" w:rsidR="000C1F11" w:rsidRPr="000C1F11" w:rsidRDefault="000C1F11">
      <w:pPr>
        <w:pStyle w:val="TOC1"/>
        <w:tabs>
          <w:tab w:val="right" w:leader="dot" w:pos="9066"/>
        </w:tabs>
        <w:rPr>
          <w:rFonts w:asciiTheme="minorHAnsi" w:eastAsiaTheme="minorEastAsia" w:hAnsiTheme="minorHAnsi" w:cstheme="minorBidi"/>
          <w:b/>
          <w:kern w:val="2"/>
          <w:sz w:val="22"/>
          <w:szCs w:val="22"/>
          <w:lang w:eastAsia="vi-VN"/>
          <w14:ligatures w14:val="standardContextual"/>
        </w:rPr>
      </w:pPr>
      <w:hyperlink w:anchor="_Toc197193964" w:history="1">
        <w:r w:rsidRPr="000C1F11">
          <w:rPr>
            <w:rStyle w:val="Hyperlink"/>
            <w:b/>
          </w:rPr>
          <w:t>PHẦN TÀI LIỆU THAM KHẢO</w:t>
        </w:r>
        <w:r w:rsidRPr="000C1F11">
          <w:rPr>
            <w:b/>
          </w:rPr>
          <w:tab/>
        </w:r>
        <w:r w:rsidRPr="000C1F11">
          <w:rPr>
            <w:b/>
          </w:rPr>
          <w:fldChar w:fldCharType="begin"/>
        </w:r>
        <w:r w:rsidRPr="000C1F11">
          <w:rPr>
            <w:b/>
          </w:rPr>
          <w:instrText xml:space="preserve"> PAGEREF _Toc197193964 \h </w:instrText>
        </w:r>
        <w:r w:rsidRPr="000C1F11">
          <w:rPr>
            <w:b/>
          </w:rPr>
        </w:r>
        <w:r w:rsidRPr="000C1F11">
          <w:rPr>
            <w:b/>
          </w:rPr>
          <w:fldChar w:fldCharType="separate"/>
        </w:r>
        <w:r w:rsidRPr="000C1F11">
          <w:rPr>
            <w:b/>
          </w:rPr>
          <w:t>7</w:t>
        </w:r>
        <w:r w:rsidRPr="000C1F11">
          <w:rPr>
            <w:b/>
          </w:rPr>
          <w:fldChar w:fldCharType="end"/>
        </w:r>
      </w:hyperlink>
    </w:p>
    <w:p w14:paraId="1D878BB2" w14:textId="39B45DB9" w:rsidR="000C1F11" w:rsidRPr="000C1F11" w:rsidRDefault="000C1F11">
      <w:pPr>
        <w:pStyle w:val="TOC1"/>
        <w:tabs>
          <w:tab w:val="right" w:leader="dot" w:pos="9066"/>
        </w:tabs>
        <w:rPr>
          <w:rFonts w:asciiTheme="minorHAnsi" w:eastAsiaTheme="minorEastAsia" w:hAnsiTheme="minorHAnsi" w:cstheme="minorBidi"/>
          <w:b/>
          <w:kern w:val="2"/>
          <w:sz w:val="22"/>
          <w:szCs w:val="22"/>
          <w:lang w:eastAsia="vi-VN"/>
          <w14:ligatures w14:val="standardContextual"/>
        </w:rPr>
      </w:pPr>
      <w:hyperlink w:anchor="_Toc197193965" w:history="1">
        <w:r w:rsidRPr="000C1F11">
          <w:rPr>
            <w:rStyle w:val="Hyperlink"/>
            <w:rFonts w:cs="Times New Roman"/>
            <w:b/>
            <w:iCs/>
            <w:lang w:val="en-US"/>
          </w:rPr>
          <w:t>PHỤ LỤC</w:t>
        </w:r>
        <w:r w:rsidRPr="000C1F11">
          <w:rPr>
            <w:b/>
          </w:rPr>
          <w:tab/>
        </w:r>
        <w:r w:rsidRPr="000C1F11">
          <w:rPr>
            <w:b/>
          </w:rPr>
          <w:fldChar w:fldCharType="begin"/>
        </w:r>
        <w:r w:rsidRPr="000C1F11">
          <w:rPr>
            <w:b/>
          </w:rPr>
          <w:instrText xml:space="preserve"> PAGEREF _Toc197193965 \h </w:instrText>
        </w:r>
        <w:r w:rsidRPr="000C1F11">
          <w:rPr>
            <w:b/>
          </w:rPr>
        </w:r>
        <w:r w:rsidRPr="000C1F11">
          <w:rPr>
            <w:b/>
          </w:rPr>
          <w:fldChar w:fldCharType="separate"/>
        </w:r>
        <w:r w:rsidRPr="000C1F11">
          <w:rPr>
            <w:b/>
          </w:rPr>
          <w:t>8</w:t>
        </w:r>
        <w:r w:rsidRPr="000C1F11">
          <w:rPr>
            <w:b/>
          </w:rPr>
          <w:fldChar w:fldCharType="end"/>
        </w:r>
      </w:hyperlink>
    </w:p>
    <w:p w14:paraId="4006B28D" w14:textId="75441101" w:rsidR="00054C24" w:rsidRPr="006E45F5" w:rsidRDefault="00000000" w:rsidP="006E45F5">
      <w:pPr>
        <w:spacing w:before="240" w:after="240" w:line="312" w:lineRule="auto"/>
        <w:jc w:val="both"/>
        <w:rPr>
          <w:rFonts w:cs="Times New Roman"/>
          <w:b/>
          <w:i/>
          <w:lang w:val="en-US"/>
        </w:rPr>
      </w:pPr>
      <w:r w:rsidRPr="000C1F11">
        <w:rPr>
          <w:rFonts w:cs="Times New Roman"/>
          <w:b/>
          <w:szCs w:val="30"/>
        </w:rPr>
        <w:fldChar w:fldCharType="end"/>
      </w:r>
    </w:p>
    <w:p w14:paraId="40E3D319" w14:textId="0070142F" w:rsidR="00E227F9" w:rsidRPr="00B167C9" w:rsidRDefault="00000000" w:rsidP="00B167C9">
      <w:pPr>
        <w:spacing w:before="240" w:after="240" w:line="312" w:lineRule="auto"/>
        <w:rPr>
          <w:rFonts w:cs="Times New Roman"/>
          <w:b/>
          <w:i/>
          <w:lang w:val="en-US"/>
        </w:rPr>
      </w:pPr>
      <w:r w:rsidRPr="00902FA5">
        <w:rPr>
          <w:rFonts w:cs="Times New Roman"/>
          <w:b/>
          <w:i/>
        </w:rPr>
        <w:tab/>
      </w:r>
    </w:p>
    <w:p w14:paraId="630C03F8" w14:textId="77777777" w:rsidR="00B167C9" w:rsidRDefault="00B167C9">
      <w:pPr>
        <w:shd w:val="clear" w:color="auto" w:fill="auto"/>
        <w:spacing w:line="240" w:lineRule="auto"/>
        <w:rPr>
          <w:rFonts w:cs="Times New Roman"/>
          <w:b/>
          <w:sz w:val="30"/>
          <w:szCs w:val="30"/>
        </w:rPr>
      </w:pPr>
      <w:r>
        <w:rPr>
          <w:rFonts w:cs="Times New Roman"/>
          <w:b/>
          <w:sz w:val="30"/>
          <w:szCs w:val="30"/>
        </w:rPr>
        <w:br w:type="page"/>
      </w:r>
    </w:p>
    <w:p w14:paraId="25917931" w14:textId="66C307B8" w:rsidR="00054C24" w:rsidRPr="00902FA5" w:rsidRDefault="00000000">
      <w:pPr>
        <w:jc w:val="center"/>
        <w:rPr>
          <w:rFonts w:cs="Times New Roman"/>
          <w:b/>
          <w:sz w:val="30"/>
          <w:szCs w:val="30"/>
        </w:rPr>
      </w:pPr>
      <w:r w:rsidRPr="00902FA5">
        <w:rPr>
          <w:rFonts w:cs="Times New Roman"/>
          <w:b/>
          <w:sz w:val="30"/>
          <w:szCs w:val="30"/>
        </w:rPr>
        <w:lastRenderedPageBreak/>
        <w:t>DANH MỤC HÌNH ẢNH</w:t>
      </w:r>
    </w:p>
    <w:p w14:paraId="5F3B6491" w14:textId="62B05073" w:rsidR="00054C24" w:rsidRPr="00902FA5" w:rsidRDefault="00054C24">
      <w:pPr>
        <w:jc w:val="both"/>
        <w:rPr>
          <w:rFonts w:cs="Times New Roman"/>
          <w:b/>
          <w:sz w:val="30"/>
          <w:szCs w:val="30"/>
        </w:rPr>
      </w:pPr>
    </w:p>
    <w:p w14:paraId="048DF81B" w14:textId="77777777" w:rsidR="00054C24" w:rsidRPr="00902FA5" w:rsidRDefault="00054C24">
      <w:pPr>
        <w:rPr>
          <w:rFonts w:cs="Times New Roman"/>
          <w:b/>
        </w:rPr>
      </w:pPr>
    </w:p>
    <w:p w14:paraId="5573C6B9" w14:textId="77777777" w:rsidR="00054C24" w:rsidRPr="00902FA5" w:rsidRDefault="00054C24">
      <w:pPr>
        <w:rPr>
          <w:rFonts w:cs="Times New Roman"/>
          <w:b/>
        </w:rPr>
      </w:pPr>
    </w:p>
    <w:p w14:paraId="559B99C5" w14:textId="77777777" w:rsidR="00054C24" w:rsidRPr="00902FA5" w:rsidRDefault="00054C24">
      <w:pPr>
        <w:rPr>
          <w:rFonts w:cs="Times New Roman"/>
          <w:b/>
        </w:rPr>
      </w:pPr>
    </w:p>
    <w:p w14:paraId="4D67105A" w14:textId="77777777" w:rsidR="00054C24" w:rsidRPr="00902FA5" w:rsidRDefault="00054C24">
      <w:pPr>
        <w:rPr>
          <w:rFonts w:cs="Times New Roman"/>
          <w:b/>
        </w:rPr>
      </w:pPr>
    </w:p>
    <w:p w14:paraId="05EB3B38" w14:textId="77777777" w:rsidR="00054C24" w:rsidRPr="00902FA5" w:rsidRDefault="00054C24">
      <w:pPr>
        <w:rPr>
          <w:rFonts w:cs="Times New Roman"/>
          <w:b/>
        </w:rPr>
      </w:pPr>
    </w:p>
    <w:p w14:paraId="2C4B83C0" w14:textId="77777777" w:rsidR="00054C24" w:rsidRPr="00902FA5" w:rsidRDefault="00054C24">
      <w:pPr>
        <w:rPr>
          <w:rFonts w:cs="Times New Roman"/>
          <w:b/>
        </w:rPr>
      </w:pPr>
    </w:p>
    <w:p w14:paraId="24D81564" w14:textId="77777777" w:rsidR="00054C24" w:rsidRPr="00902FA5" w:rsidRDefault="00054C24">
      <w:pPr>
        <w:rPr>
          <w:rFonts w:cs="Times New Roman"/>
          <w:b/>
        </w:rPr>
      </w:pPr>
    </w:p>
    <w:p w14:paraId="10B96004" w14:textId="77777777" w:rsidR="00054C24" w:rsidRPr="00902FA5" w:rsidRDefault="00054C24">
      <w:pPr>
        <w:rPr>
          <w:rFonts w:cs="Times New Roman"/>
          <w:b/>
        </w:rPr>
      </w:pPr>
    </w:p>
    <w:p w14:paraId="6E2150F5" w14:textId="77777777" w:rsidR="00744F3A" w:rsidRPr="00902FA5" w:rsidRDefault="00744F3A">
      <w:pPr>
        <w:shd w:val="clear" w:color="auto" w:fill="auto"/>
        <w:spacing w:line="240" w:lineRule="auto"/>
        <w:rPr>
          <w:rFonts w:cs="Times New Roman"/>
          <w:b/>
        </w:rPr>
      </w:pPr>
      <w:r w:rsidRPr="00902FA5">
        <w:rPr>
          <w:rFonts w:cs="Times New Roman"/>
          <w:b/>
        </w:rPr>
        <w:br w:type="page"/>
      </w:r>
    </w:p>
    <w:p w14:paraId="32A54641" w14:textId="3BC4208B" w:rsidR="00054C24" w:rsidRPr="00902FA5" w:rsidRDefault="00000000">
      <w:pPr>
        <w:jc w:val="center"/>
        <w:rPr>
          <w:rFonts w:cs="Times New Roman"/>
          <w:b/>
          <w:sz w:val="30"/>
          <w:szCs w:val="30"/>
        </w:rPr>
      </w:pPr>
      <w:r w:rsidRPr="00902FA5">
        <w:rPr>
          <w:rFonts w:cs="Times New Roman"/>
          <w:b/>
          <w:sz w:val="30"/>
          <w:szCs w:val="30"/>
        </w:rPr>
        <w:lastRenderedPageBreak/>
        <w:t>DANH MỤC BẢNG</w:t>
      </w:r>
    </w:p>
    <w:p w14:paraId="696CF0C8" w14:textId="4E87ADEF" w:rsidR="00054C24" w:rsidRPr="00902FA5" w:rsidRDefault="00054C24">
      <w:pPr>
        <w:rPr>
          <w:rFonts w:cs="Times New Roman"/>
          <w:b/>
        </w:rPr>
      </w:pPr>
    </w:p>
    <w:p w14:paraId="135E19BA" w14:textId="77777777" w:rsidR="00054C24" w:rsidRPr="00902FA5" w:rsidRDefault="00054C24">
      <w:pPr>
        <w:rPr>
          <w:rFonts w:cs="Times New Roman"/>
          <w:b/>
        </w:rPr>
      </w:pPr>
    </w:p>
    <w:p w14:paraId="1C0DABB8" w14:textId="77777777" w:rsidR="00054C24" w:rsidRPr="00902FA5" w:rsidRDefault="00054C24">
      <w:pPr>
        <w:rPr>
          <w:rFonts w:cs="Times New Roman"/>
          <w:b/>
        </w:rPr>
      </w:pPr>
    </w:p>
    <w:p w14:paraId="53817FB2" w14:textId="77777777" w:rsidR="00054C24" w:rsidRPr="00902FA5" w:rsidRDefault="00054C24">
      <w:pPr>
        <w:rPr>
          <w:rFonts w:cs="Times New Roman"/>
          <w:b/>
        </w:rPr>
      </w:pPr>
    </w:p>
    <w:p w14:paraId="2A0C9EF1" w14:textId="77777777" w:rsidR="00054C24" w:rsidRPr="00902FA5" w:rsidRDefault="00054C24">
      <w:pPr>
        <w:rPr>
          <w:rFonts w:cs="Times New Roman"/>
          <w:b/>
        </w:rPr>
      </w:pPr>
    </w:p>
    <w:p w14:paraId="413A3DC5" w14:textId="77777777" w:rsidR="00054C24" w:rsidRPr="00902FA5" w:rsidRDefault="00054C24">
      <w:pPr>
        <w:rPr>
          <w:rFonts w:cs="Times New Roman"/>
          <w:b/>
        </w:rPr>
      </w:pPr>
    </w:p>
    <w:p w14:paraId="72608D93" w14:textId="77777777" w:rsidR="00054C24" w:rsidRPr="00902FA5" w:rsidRDefault="00054C24">
      <w:pPr>
        <w:rPr>
          <w:rFonts w:cs="Times New Roman"/>
          <w:b/>
        </w:rPr>
      </w:pPr>
    </w:p>
    <w:p w14:paraId="7D242687" w14:textId="77777777" w:rsidR="00054C24" w:rsidRPr="00902FA5" w:rsidRDefault="00054C24">
      <w:pPr>
        <w:rPr>
          <w:rFonts w:cs="Times New Roman"/>
          <w:b/>
        </w:rPr>
      </w:pPr>
    </w:p>
    <w:p w14:paraId="6EE6F90F" w14:textId="77777777" w:rsidR="00054C24" w:rsidRPr="00902FA5" w:rsidRDefault="00054C24">
      <w:pPr>
        <w:rPr>
          <w:rFonts w:cs="Times New Roman"/>
          <w:b/>
        </w:rPr>
      </w:pPr>
    </w:p>
    <w:p w14:paraId="2DEDA392" w14:textId="77777777" w:rsidR="00054C24" w:rsidRPr="00902FA5" w:rsidRDefault="00054C24">
      <w:pPr>
        <w:rPr>
          <w:rFonts w:cs="Times New Roman"/>
          <w:b/>
        </w:rPr>
      </w:pPr>
    </w:p>
    <w:p w14:paraId="10A8D9E7" w14:textId="77777777" w:rsidR="00054C24" w:rsidRPr="00902FA5" w:rsidRDefault="00054C24">
      <w:pPr>
        <w:rPr>
          <w:rFonts w:cs="Times New Roman"/>
          <w:b/>
        </w:rPr>
      </w:pPr>
    </w:p>
    <w:p w14:paraId="38BC3FCC" w14:textId="77777777" w:rsidR="00054C24" w:rsidRPr="00902FA5" w:rsidRDefault="00054C24">
      <w:pPr>
        <w:rPr>
          <w:rFonts w:cs="Times New Roman"/>
          <w:b/>
        </w:rPr>
      </w:pPr>
    </w:p>
    <w:p w14:paraId="28E83686" w14:textId="77777777" w:rsidR="00054C24" w:rsidRPr="00902FA5" w:rsidRDefault="00054C24">
      <w:pPr>
        <w:rPr>
          <w:rFonts w:cs="Times New Roman"/>
          <w:b/>
        </w:rPr>
      </w:pPr>
    </w:p>
    <w:p w14:paraId="6F807C1B" w14:textId="77777777" w:rsidR="00054C24" w:rsidRPr="00902FA5" w:rsidRDefault="00054C24">
      <w:pPr>
        <w:rPr>
          <w:rFonts w:cs="Times New Roman"/>
          <w:b/>
        </w:rPr>
      </w:pPr>
    </w:p>
    <w:p w14:paraId="2F261850" w14:textId="77777777" w:rsidR="00054C24" w:rsidRPr="00902FA5" w:rsidRDefault="00054C24">
      <w:pPr>
        <w:rPr>
          <w:rFonts w:cs="Times New Roman"/>
          <w:b/>
        </w:rPr>
      </w:pPr>
    </w:p>
    <w:p w14:paraId="637F7C51" w14:textId="77777777" w:rsidR="00054C24" w:rsidRPr="00902FA5" w:rsidRDefault="00054C24">
      <w:pPr>
        <w:rPr>
          <w:rFonts w:cs="Times New Roman"/>
          <w:b/>
        </w:rPr>
      </w:pPr>
    </w:p>
    <w:p w14:paraId="2CD125AA" w14:textId="77777777" w:rsidR="00054C24" w:rsidRPr="00902FA5" w:rsidRDefault="00054C24">
      <w:pPr>
        <w:rPr>
          <w:rFonts w:cs="Times New Roman"/>
          <w:b/>
        </w:rPr>
      </w:pPr>
    </w:p>
    <w:p w14:paraId="6E9EB65C" w14:textId="77777777" w:rsidR="00054C24" w:rsidRPr="00902FA5" w:rsidRDefault="00054C24">
      <w:pPr>
        <w:rPr>
          <w:rFonts w:cs="Times New Roman"/>
          <w:b/>
        </w:rPr>
      </w:pPr>
    </w:p>
    <w:p w14:paraId="59C6CBD3" w14:textId="77777777" w:rsidR="00054C24" w:rsidRPr="00902FA5" w:rsidRDefault="00054C24">
      <w:pPr>
        <w:rPr>
          <w:rFonts w:cs="Times New Roman"/>
          <w:b/>
        </w:rPr>
      </w:pPr>
    </w:p>
    <w:p w14:paraId="3A8646C7" w14:textId="77777777" w:rsidR="00054C24" w:rsidRPr="00902FA5" w:rsidRDefault="00054C24">
      <w:pPr>
        <w:rPr>
          <w:rFonts w:cs="Times New Roman"/>
          <w:b/>
          <w:sz w:val="30"/>
          <w:szCs w:val="30"/>
        </w:rPr>
      </w:pPr>
    </w:p>
    <w:p w14:paraId="4C561410" w14:textId="3ED6D57E" w:rsidR="00054C24" w:rsidRPr="00902FA5" w:rsidRDefault="00054C24">
      <w:pPr>
        <w:rPr>
          <w:rFonts w:cs="Times New Roman"/>
          <w:b/>
          <w:sz w:val="30"/>
          <w:szCs w:val="30"/>
        </w:rPr>
      </w:pPr>
    </w:p>
    <w:p w14:paraId="080B0855" w14:textId="77777777" w:rsidR="00726E6E" w:rsidRPr="00902FA5" w:rsidRDefault="00726E6E">
      <w:pPr>
        <w:shd w:val="clear" w:color="auto" w:fill="auto"/>
        <w:spacing w:line="240" w:lineRule="auto"/>
        <w:rPr>
          <w:rFonts w:cs="Times New Roman"/>
          <w:b/>
          <w:sz w:val="30"/>
          <w:szCs w:val="30"/>
        </w:rPr>
      </w:pPr>
      <w:r w:rsidRPr="00902FA5">
        <w:rPr>
          <w:rFonts w:cs="Times New Roman"/>
          <w:b/>
          <w:sz w:val="30"/>
          <w:szCs w:val="30"/>
        </w:rPr>
        <w:br w:type="page"/>
      </w:r>
    </w:p>
    <w:p w14:paraId="1D4C8680" w14:textId="52C91A83" w:rsidR="00054C24" w:rsidRPr="00902FA5" w:rsidRDefault="00000000">
      <w:pPr>
        <w:spacing w:before="240" w:after="240"/>
        <w:jc w:val="center"/>
        <w:rPr>
          <w:rFonts w:cs="Times New Roman"/>
          <w:b/>
        </w:rPr>
      </w:pPr>
      <w:r w:rsidRPr="00902FA5">
        <w:rPr>
          <w:rFonts w:cs="Times New Roman"/>
          <w:b/>
          <w:sz w:val="30"/>
          <w:szCs w:val="30"/>
        </w:rPr>
        <w:lastRenderedPageBreak/>
        <w:t>BẢNG DANH MỤC CÁC TỪ VIẾT TẮT</w:t>
      </w:r>
    </w:p>
    <w:tbl>
      <w:tblPr>
        <w:tblStyle w:val="Style11"/>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345"/>
        <w:gridCol w:w="5685"/>
      </w:tblGrid>
      <w:tr w:rsidR="00054C24" w:rsidRPr="00902FA5" w14:paraId="037F2D92" w14:textId="77777777">
        <w:tc>
          <w:tcPr>
            <w:tcW w:w="3345" w:type="dxa"/>
            <w:shd w:val="clear" w:color="auto" w:fill="auto"/>
            <w:tcMar>
              <w:top w:w="100" w:type="dxa"/>
              <w:left w:w="100" w:type="dxa"/>
              <w:bottom w:w="100" w:type="dxa"/>
              <w:right w:w="100" w:type="dxa"/>
            </w:tcMar>
          </w:tcPr>
          <w:p w14:paraId="1BD0AA6E" w14:textId="77777777" w:rsidR="00054C24" w:rsidRPr="00902FA5" w:rsidRDefault="00000000">
            <w:pPr>
              <w:widowControl w:val="0"/>
              <w:shd w:val="clear" w:color="auto" w:fill="auto"/>
              <w:spacing w:line="240" w:lineRule="auto"/>
              <w:jc w:val="center"/>
              <w:rPr>
                <w:rFonts w:cs="Times New Roman"/>
                <w:b/>
              </w:rPr>
            </w:pPr>
            <w:r w:rsidRPr="00902FA5">
              <w:rPr>
                <w:rFonts w:cs="Times New Roman"/>
                <w:b/>
              </w:rPr>
              <w:t>Ký hiệu chữ viết tắt</w:t>
            </w:r>
          </w:p>
        </w:tc>
        <w:tc>
          <w:tcPr>
            <w:tcW w:w="5685" w:type="dxa"/>
            <w:shd w:val="clear" w:color="auto" w:fill="auto"/>
            <w:tcMar>
              <w:top w:w="100" w:type="dxa"/>
              <w:left w:w="100" w:type="dxa"/>
              <w:bottom w:w="100" w:type="dxa"/>
              <w:right w:w="100" w:type="dxa"/>
            </w:tcMar>
          </w:tcPr>
          <w:p w14:paraId="2F26EDD7" w14:textId="77777777" w:rsidR="00054C24" w:rsidRPr="00902FA5" w:rsidRDefault="00000000">
            <w:pPr>
              <w:widowControl w:val="0"/>
              <w:shd w:val="clear" w:color="auto" w:fill="auto"/>
              <w:spacing w:line="240" w:lineRule="auto"/>
              <w:jc w:val="center"/>
              <w:rPr>
                <w:rFonts w:cs="Times New Roman"/>
                <w:b/>
              </w:rPr>
            </w:pPr>
            <w:r w:rsidRPr="00902FA5">
              <w:rPr>
                <w:rFonts w:cs="Times New Roman"/>
                <w:b/>
              </w:rPr>
              <w:t>Cách viết đầy đủ</w:t>
            </w:r>
          </w:p>
        </w:tc>
      </w:tr>
      <w:tr w:rsidR="00054C24" w:rsidRPr="00902FA5" w14:paraId="721B196C" w14:textId="77777777">
        <w:tc>
          <w:tcPr>
            <w:tcW w:w="3345" w:type="dxa"/>
            <w:shd w:val="clear" w:color="auto" w:fill="auto"/>
            <w:tcMar>
              <w:top w:w="100" w:type="dxa"/>
              <w:left w:w="100" w:type="dxa"/>
              <w:bottom w:w="100" w:type="dxa"/>
              <w:right w:w="100" w:type="dxa"/>
            </w:tcMar>
          </w:tcPr>
          <w:p w14:paraId="4103F30F" w14:textId="76CEC357" w:rsidR="00054C24" w:rsidRPr="00902FA5" w:rsidRDefault="00054C24">
            <w:pPr>
              <w:widowControl w:val="0"/>
              <w:shd w:val="clear" w:color="auto" w:fill="auto"/>
              <w:spacing w:line="240" w:lineRule="auto"/>
              <w:rPr>
                <w:rFonts w:cs="Times New Roman"/>
              </w:rPr>
            </w:pPr>
          </w:p>
        </w:tc>
        <w:tc>
          <w:tcPr>
            <w:tcW w:w="5685" w:type="dxa"/>
            <w:shd w:val="clear" w:color="auto" w:fill="auto"/>
            <w:tcMar>
              <w:top w:w="100" w:type="dxa"/>
              <w:left w:w="100" w:type="dxa"/>
              <w:bottom w:w="100" w:type="dxa"/>
              <w:right w:w="100" w:type="dxa"/>
            </w:tcMar>
          </w:tcPr>
          <w:p w14:paraId="4F90690E" w14:textId="6201B6CD" w:rsidR="00054C24" w:rsidRPr="00902FA5" w:rsidRDefault="00054C24">
            <w:pPr>
              <w:widowControl w:val="0"/>
              <w:shd w:val="clear" w:color="auto" w:fill="auto"/>
              <w:spacing w:line="240" w:lineRule="auto"/>
              <w:rPr>
                <w:rFonts w:cs="Times New Roman"/>
              </w:rPr>
            </w:pPr>
          </w:p>
        </w:tc>
      </w:tr>
      <w:tr w:rsidR="00647581" w:rsidRPr="00902FA5" w14:paraId="60CD1DCE" w14:textId="77777777">
        <w:tc>
          <w:tcPr>
            <w:tcW w:w="3345" w:type="dxa"/>
            <w:shd w:val="clear" w:color="auto" w:fill="auto"/>
            <w:tcMar>
              <w:top w:w="100" w:type="dxa"/>
              <w:left w:w="100" w:type="dxa"/>
              <w:bottom w:w="100" w:type="dxa"/>
              <w:right w:w="100" w:type="dxa"/>
            </w:tcMar>
          </w:tcPr>
          <w:p w14:paraId="635053D7" w14:textId="77777777" w:rsidR="00647581" w:rsidRPr="00902FA5" w:rsidRDefault="00647581">
            <w:pPr>
              <w:widowControl w:val="0"/>
              <w:shd w:val="clear" w:color="auto" w:fill="auto"/>
              <w:spacing w:line="240" w:lineRule="auto"/>
              <w:rPr>
                <w:rFonts w:cs="Times New Roman"/>
              </w:rPr>
            </w:pPr>
          </w:p>
        </w:tc>
        <w:tc>
          <w:tcPr>
            <w:tcW w:w="5685" w:type="dxa"/>
            <w:shd w:val="clear" w:color="auto" w:fill="auto"/>
            <w:tcMar>
              <w:top w:w="100" w:type="dxa"/>
              <w:left w:w="100" w:type="dxa"/>
              <w:bottom w:w="100" w:type="dxa"/>
              <w:right w:w="100" w:type="dxa"/>
            </w:tcMar>
          </w:tcPr>
          <w:p w14:paraId="1BAD4217" w14:textId="77777777" w:rsidR="00647581" w:rsidRPr="00902FA5" w:rsidRDefault="00647581">
            <w:pPr>
              <w:widowControl w:val="0"/>
              <w:shd w:val="clear" w:color="auto" w:fill="auto"/>
              <w:spacing w:line="240" w:lineRule="auto"/>
              <w:rPr>
                <w:rFonts w:cs="Times New Roman"/>
              </w:rPr>
            </w:pPr>
          </w:p>
        </w:tc>
      </w:tr>
    </w:tbl>
    <w:p w14:paraId="41EDB1B5" w14:textId="77777777" w:rsidR="00054C24" w:rsidRPr="00902FA5" w:rsidRDefault="00054C24">
      <w:pPr>
        <w:rPr>
          <w:rFonts w:cs="Times New Roman"/>
          <w:b/>
        </w:rPr>
      </w:pPr>
    </w:p>
    <w:p w14:paraId="56C74CA9" w14:textId="77777777" w:rsidR="00054C24" w:rsidRPr="00902FA5" w:rsidRDefault="00054C24">
      <w:pPr>
        <w:spacing w:before="240" w:after="240"/>
        <w:jc w:val="center"/>
        <w:rPr>
          <w:rFonts w:cs="Times New Roman"/>
          <w:b/>
          <w:sz w:val="30"/>
          <w:szCs w:val="30"/>
        </w:rPr>
      </w:pPr>
    </w:p>
    <w:p w14:paraId="36D4DC6B" w14:textId="77777777" w:rsidR="00054C24" w:rsidRPr="00902FA5" w:rsidRDefault="00054C24">
      <w:pPr>
        <w:spacing w:before="240" w:after="240"/>
        <w:jc w:val="center"/>
        <w:rPr>
          <w:rFonts w:cs="Times New Roman"/>
          <w:b/>
          <w:sz w:val="30"/>
          <w:szCs w:val="30"/>
        </w:rPr>
      </w:pPr>
    </w:p>
    <w:p w14:paraId="1F18B35D" w14:textId="77777777" w:rsidR="00054C24" w:rsidRPr="00902FA5" w:rsidRDefault="00054C24">
      <w:pPr>
        <w:spacing w:before="240" w:after="240"/>
        <w:jc w:val="center"/>
        <w:rPr>
          <w:rFonts w:cs="Times New Roman"/>
          <w:b/>
          <w:sz w:val="30"/>
          <w:szCs w:val="30"/>
        </w:rPr>
      </w:pPr>
    </w:p>
    <w:p w14:paraId="11A5BCFF" w14:textId="77777777" w:rsidR="00054C24" w:rsidRPr="00902FA5" w:rsidRDefault="00054C24">
      <w:pPr>
        <w:spacing w:before="240" w:after="240"/>
        <w:jc w:val="center"/>
        <w:rPr>
          <w:rFonts w:cs="Times New Roman"/>
          <w:b/>
          <w:sz w:val="30"/>
          <w:szCs w:val="30"/>
        </w:rPr>
      </w:pPr>
    </w:p>
    <w:p w14:paraId="1E503DAF" w14:textId="77777777" w:rsidR="00054C24" w:rsidRPr="00902FA5" w:rsidRDefault="00054C24">
      <w:pPr>
        <w:spacing w:before="240" w:after="240"/>
        <w:jc w:val="center"/>
        <w:rPr>
          <w:rFonts w:cs="Times New Roman"/>
          <w:b/>
          <w:sz w:val="30"/>
          <w:szCs w:val="30"/>
        </w:rPr>
      </w:pPr>
    </w:p>
    <w:p w14:paraId="075B1B26" w14:textId="77777777" w:rsidR="00054C24" w:rsidRPr="00902FA5" w:rsidRDefault="00054C24">
      <w:pPr>
        <w:spacing w:before="240" w:after="240"/>
        <w:jc w:val="center"/>
        <w:rPr>
          <w:rFonts w:cs="Times New Roman"/>
          <w:b/>
          <w:sz w:val="30"/>
          <w:szCs w:val="30"/>
        </w:rPr>
      </w:pPr>
    </w:p>
    <w:p w14:paraId="4D2D399A" w14:textId="77777777" w:rsidR="00054C24" w:rsidRPr="00902FA5" w:rsidRDefault="00054C24">
      <w:pPr>
        <w:spacing w:before="240" w:after="240"/>
        <w:jc w:val="center"/>
        <w:rPr>
          <w:rFonts w:cs="Times New Roman"/>
          <w:b/>
          <w:sz w:val="30"/>
          <w:szCs w:val="30"/>
        </w:rPr>
      </w:pPr>
    </w:p>
    <w:p w14:paraId="15E0B0AE" w14:textId="77777777" w:rsidR="00054C24" w:rsidRPr="00902FA5" w:rsidRDefault="00054C24" w:rsidP="00C7012A">
      <w:pPr>
        <w:spacing w:before="240" w:after="240"/>
        <w:rPr>
          <w:rFonts w:cs="Times New Roman"/>
          <w:b/>
          <w:sz w:val="30"/>
          <w:szCs w:val="30"/>
        </w:rPr>
      </w:pPr>
    </w:p>
    <w:p w14:paraId="67E6CA04" w14:textId="77777777" w:rsidR="00054C24" w:rsidRPr="00902FA5" w:rsidRDefault="00054C24">
      <w:pPr>
        <w:spacing w:before="240" w:after="240"/>
        <w:jc w:val="center"/>
        <w:rPr>
          <w:rFonts w:cs="Times New Roman"/>
          <w:b/>
          <w:sz w:val="30"/>
          <w:szCs w:val="30"/>
        </w:rPr>
      </w:pPr>
    </w:p>
    <w:p w14:paraId="1BE0EE3F" w14:textId="77777777" w:rsidR="00054C24" w:rsidRPr="00902FA5" w:rsidRDefault="00054C24">
      <w:pPr>
        <w:spacing w:before="240" w:after="240"/>
        <w:rPr>
          <w:rFonts w:cs="Times New Roman"/>
          <w:b/>
          <w:sz w:val="30"/>
          <w:szCs w:val="30"/>
        </w:rPr>
      </w:pPr>
    </w:p>
    <w:p w14:paraId="1F20A4DB" w14:textId="77777777" w:rsidR="00054C24" w:rsidRPr="00902FA5" w:rsidRDefault="00054C24">
      <w:pPr>
        <w:spacing w:before="240" w:after="240"/>
        <w:jc w:val="center"/>
        <w:rPr>
          <w:rFonts w:cs="Times New Roman"/>
          <w:b/>
          <w:sz w:val="30"/>
          <w:szCs w:val="30"/>
        </w:rPr>
      </w:pPr>
    </w:p>
    <w:p w14:paraId="4D625F3B" w14:textId="5A1E82EC" w:rsidR="00921A14" w:rsidRPr="00902FA5" w:rsidRDefault="00921A14">
      <w:pPr>
        <w:shd w:val="clear" w:color="auto" w:fill="auto"/>
        <w:spacing w:line="240" w:lineRule="auto"/>
        <w:rPr>
          <w:rFonts w:cs="Times New Roman"/>
          <w:b/>
          <w:sz w:val="30"/>
          <w:szCs w:val="30"/>
        </w:rPr>
      </w:pPr>
    </w:p>
    <w:p w14:paraId="698C815F" w14:textId="77777777" w:rsidR="00C7012A" w:rsidRPr="00902FA5" w:rsidRDefault="00C7012A">
      <w:pPr>
        <w:shd w:val="clear" w:color="auto" w:fill="auto"/>
        <w:spacing w:line="240" w:lineRule="auto"/>
        <w:rPr>
          <w:rFonts w:cs="Times New Roman"/>
          <w:b/>
          <w:sz w:val="30"/>
          <w:szCs w:val="30"/>
        </w:rPr>
      </w:pPr>
      <w:r w:rsidRPr="00902FA5">
        <w:rPr>
          <w:rFonts w:cs="Times New Roman"/>
          <w:b/>
          <w:sz w:val="30"/>
          <w:szCs w:val="30"/>
        </w:rPr>
        <w:br w:type="page"/>
      </w:r>
    </w:p>
    <w:p w14:paraId="4261215A" w14:textId="5F917042" w:rsidR="00054C24" w:rsidRPr="00902FA5" w:rsidRDefault="00000000">
      <w:pPr>
        <w:spacing w:before="240" w:after="240"/>
        <w:jc w:val="center"/>
        <w:rPr>
          <w:rFonts w:cs="Times New Roman"/>
          <w:b/>
          <w:sz w:val="30"/>
          <w:szCs w:val="30"/>
        </w:rPr>
      </w:pPr>
      <w:r w:rsidRPr="00902FA5">
        <w:rPr>
          <w:rFonts w:cs="Times New Roman"/>
          <w:b/>
          <w:sz w:val="30"/>
          <w:szCs w:val="30"/>
        </w:rPr>
        <w:lastRenderedPageBreak/>
        <w:t>KẾ HOẠCH PHÂN CÔNG NHIỆM VỤ THỰC HIỆN ĐỀ TÀI</w:t>
      </w:r>
    </w:p>
    <w:p w14:paraId="23495197" w14:textId="3C3BD671" w:rsidR="00054C24" w:rsidRPr="00902FA5" w:rsidRDefault="00000000">
      <w:pPr>
        <w:spacing w:before="240" w:after="240"/>
        <w:jc w:val="center"/>
        <w:rPr>
          <w:rFonts w:cs="Times New Roman"/>
          <w:b/>
          <w:sz w:val="30"/>
          <w:szCs w:val="30"/>
        </w:rPr>
      </w:pPr>
      <w:r w:rsidRPr="00902FA5">
        <w:rPr>
          <w:rFonts w:cs="Times New Roman"/>
          <w:b/>
          <w:sz w:val="30"/>
          <w:szCs w:val="30"/>
        </w:rPr>
        <w:t xml:space="preserve">CUỐI KỲ MÔN </w:t>
      </w:r>
      <w:r w:rsidR="00BD5E9F" w:rsidRPr="00902FA5">
        <w:rPr>
          <w:rFonts w:cs="Times New Roman"/>
          <w:b/>
          <w:sz w:val="30"/>
          <w:szCs w:val="30"/>
        </w:rPr>
        <w:t>LẬP TRÌNH TRÊN WINDOWS</w:t>
      </w:r>
    </w:p>
    <w:p w14:paraId="4ECBC3CE" w14:textId="00A70889" w:rsidR="00054C24" w:rsidRPr="00902FA5" w:rsidRDefault="00000000">
      <w:pPr>
        <w:spacing w:before="240" w:after="240"/>
        <w:jc w:val="center"/>
        <w:rPr>
          <w:rFonts w:cs="Times New Roman"/>
          <w:b/>
          <w:sz w:val="30"/>
          <w:szCs w:val="30"/>
        </w:rPr>
      </w:pPr>
      <w:r w:rsidRPr="00902FA5">
        <w:rPr>
          <w:rFonts w:cs="Times New Roman"/>
          <w:b/>
          <w:sz w:val="30"/>
          <w:szCs w:val="30"/>
        </w:rPr>
        <w:t>HỌC KỲ I</w:t>
      </w:r>
      <w:r w:rsidR="00B53821" w:rsidRPr="00902FA5">
        <w:rPr>
          <w:rFonts w:cs="Times New Roman"/>
          <w:b/>
          <w:sz w:val="30"/>
          <w:szCs w:val="30"/>
        </w:rPr>
        <w:t>I</w:t>
      </w:r>
      <w:r w:rsidRPr="00902FA5">
        <w:rPr>
          <w:rFonts w:cs="Times New Roman"/>
          <w:b/>
          <w:sz w:val="30"/>
          <w:szCs w:val="30"/>
        </w:rPr>
        <w:t xml:space="preserve"> NĂM HỌC 202</w:t>
      </w:r>
      <w:r w:rsidR="008045D8" w:rsidRPr="00902FA5">
        <w:rPr>
          <w:rFonts w:cs="Times New Roman"/>
          <w:b/>
          <w:sz w:val="30"/>
          <w:szCs w:val="30"/>
        </w:rPr>
        <w:t>4</w:t>
      </w:r>
      <w:r w:rsidRPr="00902FA5">
        <w:rPr>
          <w:rFonts w:cs="Times New Roman"/>
          <w:b/>
          <w:sz w:val="30"/>
          <w:szCs w:val="30"/>
        </w:rPr>
        <w:t>-202</w:t>
      </w:r>
      <w:r w:rsidR="008045D8" w:rsidRPr="00902FA5">
        <w:rPr>
          <w:rFonts w:cs="Times New Roman"/>
          <w:b/>
          <w:sz w:val="30"/>
          <w:szCs w:val="30"/>
        </w:rPr>
        <w:t>5</w:t>
      </w:r>
    </w:p>
    <w:p w14:paraId="7A238748" w14:textId="5A09E00B" w:rsidR="00054C24" w:rsidRPr="00902FA5" w:rsidRDefault="00000000">
      <w:pPr>
        <w:spacing w:before="240" w:after="240"/>
        <w:rPr>
          <w:rFonts w:cs="Times New Roman"/>
          <w:b/>
        </w:rPr>
      </w:pPr>
      <w:r w:rsidRPr="00902FA5">
        <w:rPr>
          <w:rFonts w:cs="Times New Roman"/>
          <w:b/>
        </w:rPr>
        <w:t xml:space="preserve">1. Mã lớp môn học: </w:t>
      </w:r>
      <w:r w:rsidR="00564F95" w:rsidRPr="00902FA5">
        <w:rPr>
          <w:rFonts w:cs="Times New Roman"/>
          <w:b/>
          <w:bCs/>
        </w:rPr>
        <w:t>WIPR230579</w:t>
      </w:r>
      <w:r w:rsidRPr="00902FA5">
        <w:rPr>
          <w:rFonts w:cs="Times New Roman"/>
          <w:b/>
        </w:rPr>
        <w:t>_04</w:t>
      </w:r>
    </w:p>
    <w:p w14:paraId="4009C001" w14:textId="0FCA0FCE" w:rsidR="00054C24" w:rsidRPr="00902FA5" w:rsidRDefault="00000000">
      <w:pPr>
        <w:spacing w:before="240" w:after="240"/>
        <w:rPr>
          <w:rFonts w:cs="Times New Roman"/>
          <w:b/>
        </w:rPr>
      </w:pPr>
      <w:r w:rsidRPr="00902FA5">
        <w:rPr>
          <w:rFonts w:cs="Times New Roman"/>
          <w:b/>
        </w:rPr>
        <w:t xml:space="preserve">2. Giảng viên hướng dẫn: ThS. </w:t>
      </w:r>
      <w:r w:rsidR="00277BEA" w:rsidRPr="00902FA5">
        <w:rPr>
          <w:rFonts w:cs="Times New Roman"/>
          <w:b/>
        </w:rPr>
        <w:t>Hoàng Công Trình</w:t>
      </w:r>
    </w:p>
    <w:p w14:paraId="5117C11A" w14:textId="100C6F00" w:rsidR="00054C24" w:rsidRPr="00902FA5" w:rsidRDefault="00000000">
      <w:pPr>
        <w:spacing w:before="240" w:after="240"/>
        <w:rPr>
          <w:rFonts w:cs="Times New Roman"/>
          <w:b/>
        </w:rPr>
      </w:pPr>
      <w:r w:rsidRPr="00902FA5">
        <w:rPr>
          <w:rFonts w:cs="Times New Roman"/>
          <w:b/>
        </w:rPr>
        <w:t xml:space="preserve">3. Tên đề tài: </w:t>
      </w:r>
      <w:bookmarkStart w:id="0" w:name="_Hlk197190711"/>
      <w:r w:rsidR="00A3576C" w:rsidRPr="00902FA5">
        <w:rPr>
          <w:rFonts w:cs="Times New Roman"/>
          <w:b/>
        </w:rPr>
        <w:t xml:space="preserve">Xây dựng hệ thống quản lý </w:t>
      </w:r>
      <w:r w:rsidR="00EF3510" w:rsidRPr="00902FA5">
        <w:rPr>
          <w:rFonts w:cs="Times New Roman"/>
          <w:b/>
        </w:rPr>
        <w:t>c</w:t>
      </w:r>
      <w:r w:rsidR="00A3576C" w:rsidRPr="00902FA5">
        <w:rPr>
          <w:rFonts w:cs="Times New Roman"/>
          <w:b/>
        </w:rPr>
        <w:t>ửa hàng thú cưng Petopia</w:t>
      </w:r>
      <w:bookmarkEnd w:id="0"/>
    </w:p>
    <w:p w14:paraId="1757DB03" w14:textId="77777777" w:rsidR="00054C24" w:rsidRPr="00902FA5" w:rsidRDefault="00000000">
      <w:pPr>
        <w:spacing w:before="240" w:after="240"/>
        <w:rPr>
          <w:rFonts w:cs="Times New Roman"/>
          <w:b/>
        </w:rPr>
      </w:pPr>
      <w:r w:rsidRPr="00902FA5">
        <w:rPr>
          <w:rFonts w:cs="Times New Roman"/>
          <w:b/>
        </w:rPr>
        <w:t>4. Bảng phân công nhiệm vụ:</w:t>
      </w:r>
    </w:p>
    <w:tbl>
      <w:tblPr>
        <w:tblStyle w:val="Style12"/>
        <w:tblW w:w="90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957"/>
        <w:gridCol w:w="5119"/>
      </w:tblGrid>
      <w:tr w:rsidR="00054C24" w:rsidRPr="00902FA5" w14:paraId="33173D94" w14:textId="77777777">
        <w:tc>
          <w:tcPr>
            <w:tcW w:w="3957" w:type="dxa"/>
            <w:shd w:val="clear" w:color="auto" w:fill="auto"/>
            <w:tcMar>
              <w:top w:w="100" w:type="dxa"/>
              <w:left w:w="100" w:type="dxa"/>
              <w:bottom w:w="100" w:type="dxa"/>
              <w:right w:w="100" w:type="dxa"/>
            </w:tcMar>
          </w:tcPr>
          <w:p w14:paraId="2079D064" w14:textId="77777777" w:rsidR="00054C24" w:rsidRPr="00902FA5" w:rsidRDefault="00000000">
            <w:pPr>
              <w:widowControl w:val="0"/>
              <w:shd w:val="clear" w:color="auto" w:fill="auto"/>
              <w:spacing w:line="240" w:lineRule="auto"/>
              <w:jc w:val="center"/>
              <w:rPr>
                <w:rFonts w:cs="Times New Roman"/>
                <w:b/>
              </w:rPr>
            </w:pPr>
            <w:r w:rsidRPr="00902FA5">
              <w:rPr>
                <w:rFonts w:cs="Times New Roman"/>
                <w:b/>
              </w:rPr>
              <w:t>Sinh viên thực hiện</w:t>
            </w:r>
          </w:p>
        </w:tc>
        <w:tc>
          <w:tcPr>
            <w:tcW w:w="5119" w:type="dxa"/>
            <w:shd w:val="clear" w:color="auto" w:fill="auto"/>
            <w:tcMar>
              <w:top w:w="100" w:type="dxa"/>
              <w:left w:w="100" w:type="dxa"/>
              <w:bottom w:w="100" w:type="dxa"/>
              <w:right w:w="100" w:type="dxa"/>
            </w:tcMar>
          </w:tcPr>
          <w:p w14:paraId="7C3C5F0C" w14:textId="77777777" w:rsidR="00054C24" w:rsidRPr="00902FA5" w:rsidRDefault="00000000">
            <w:pPr>
              <w:widowControl w:val="0"/>
              <w:shd w:val="clear" w:color="auto" w:fill="auto"/>
              <w:spacing w:line="240" w:lineRule="auto"/>
              <w:jc w:val="center"/>
              <w:rPr>
                <w:rFonts w:cs="Times New Roman"/>
                <w:b/>
              </w:rPr>
            </w:pPr>
            <w:r w:rsidRPr="00902FA5">
              <w:rPr>
                <w:rFonts w:cs="Times New Roman"/>
                <w:b/>
              </w:rPr>
              <w:t>Nội dung thực hiện</w:t>
            </w:r>
          </w:p>
        </w:tc>
      </w:tr>
      <w:tr w:rsidR="00054C24" w:rsidRPr="00902FA5" w14:paraId="13035B04" w14:textId="77777777">
        <w:tc>
          <w:tcPr>
            <w:tcW w:w="3957" w:type="dxa"/>
            <w:shd w:val="clear" w:color="auto" w:fill="auto"/>
            <w:tcMar>
              <w:top w:w="100" w:type="dxa"/>
              <w:left w:w="100" w:type="dxa"/>
              <w:bottom w:w="100" w:type="dxa"/>
              <w:right w:w="100" w:type="dxa"/>
            </w:tcMar>
          </w:tcPr>
          <w:p w14:paraId="1DA2381A" w14:textId="422DCA3A" w:rsidR="00054C24" w:rsidRPr="00902FA5" w:rsidRDefault="00766577">
            <w:pPr>
              <w:widowControl w:val="0"/>
              <w:shd w:val="clear" w:color="auto" w:fill="auto"/>
              <w:spacing w:line="240" w:lineRule="auto"/>
              <w:rPr>
                <w:rFonts w:cs="Times New Roman"/>
              </w:rPr>
            </w:pPr>
            <w:r w:rsidRPr="00902FA5">
              <w:rPr>
                <w:rFonts w:cs="Times New Roman"/>
              </w:rPr>
              <w:t>Xín Lợi Huy</w:t>
            </w:r>
          </w:p>
        </w:tc>
        <w:tc>
          <w:tcPr>
            <w:tcW w:w="5119" w:type="dxa"/>
            <w:shd w:val="clear" w:color="auto" w:fill="auto"/>
            <w:tcMar>
              <w:top w:w="100" w:type="dxa"/>
              <w:left w:w="100" w:type="dxa"/>
              <w:bottom w:w="100" w:type="dxa"/>
              <w:right w:w="100" w:type="dxa"/>
            </w:tcMar>
          </w:tcPr>
          <w:p w14:paraId="734EEF0C" w14:textId="77777777" w:rsidR="00054C24" w:rsidRPr="00902FA5" w:rsidRDefault="00000000">
            <w:pPr>
              <w:widowControl w:val="0"/>
              <w:numPr>
                <w:ilvl w:val="0"/>
                <w:numId w:val="1"/>
              </w:numPr>
              <w:shd w:val="clear" w:color="auto" w:fill="auto"/>
              <w:spacing w:line="240" w:lineRule="auto"/>
              <w:jc w:val="both"/>
              <w:rPr>
                <w:rFonts w:cs="Times New Roman"/>
              </w:rPr>
            </w:pPr>
            <w:r w:rsidRPr="00902FA5">
              <w:rPr>
                <w:rFonts w:cs="Times New Roman"/>
              </w:rPr>
              <w:t>Code xử lý dữ liệu và phân tích dữ liệu.</w:t>
            </w:r>
          </w:p>
          <w:p w14:paraId="363582A4" w14:textId="77777777" w:rsidR="00054C24" w:rsidRPr="00902FA5" w:rsidRDefault="00000000">
            <w:pPr>
              <w:widowControl w:val="0"/>
              <w:numPr>
                <w:ilvl w:val="0"/>
                <w:numId w:val="1"/>
              </w:numPr>
              <w:shd w:val="clear" w:color="auto" w:fill="auto"/>
              <w:spacing w:line="240" w:lineRule="auto"/>
              <w:jc w:val="both"/>
              <w:rPr>
                <w:rFonts w:cs="Times New Roman"/>
              </w:rPr>
            </w:pPr>
            <w:r w:rsidRPr="00902FA5">
              <w:rPr>
                <w:rFonts w:cs="Times New Roman"/>
              </w:rPr>
              <w:t>Xây dựng báo cáo Phần Mở đầu và Phần Nội Dung (Chương 1, 2, 3).</w:t>
            </w:r>
          </w:p>
          <w:p w14:paraId="3DE19AFB" w14:textId="77777777" w:rsidR="00054C24" w:rsidRPr="00902FA5" w:rsidRDefault="00000000">
            <w:pPr>
              <w:widowControl w:val="0"/>
              <w:numPr>
                <w:ilvl w:val="0"/>
                <w:numId w:val="1"/>
              </w:numPr>
              <w:shd w:val="clear" w:color="auto" w:fill="auto"/>
              <w:spacing w:line="240" w:lineRule="auto"/>
              <w:jc w:val="both"/>
              <w:rPr>
                <w:rFonts w:cs="Times New Roman"/>
              </w:rPr>
            </w:pPr>
            <w:r w:rsidRPr="00902FA5">
              <w:rPr>
                <w:rFonts w:cs="Times New Roman"/>
              </w:rPr>
              <w:t>Tổng hợp và hoàn thiện báo cáo.</w:t>
            </w:r>
          </w:p>
        </w:tc>
      </w:tr>
      <w:tr w:rsidR="00054C24" w:rsidRPr="00902FA5" w14:paraId="61A13B98" w14:textId="77777777">
        <w:tc>
          <w:tcPr>
            <w:tcW w:w="3957" w:type="dxa"/>
            <w:shd w:val="clear" w:color="auto" w:fill="auto"/>
            <w:tcMar>
              <w:top w:w="100" w:type="dxa"/>
              <w:left w:w="100" w:type="dxa"/>
              <w:bottom w:w="100" w:type="dxa"/>
              <w:right w:w="100" w:type="dxa"/>
            </w:tcMar>
          </w:tcPr>
          <w:p w14:paraId="02C7550A" w14:textId="4EF942FB" w:rsidR="00054C24" w:rsidRPr="00902FA5" w:rsidRDefault="00054C24">
            <w:pPr>
              <w:widowControl w:val="0"/>
              <w:shd w:val="clear" w:color="auto" w:fill="auto"/>
              <w:spacing w:line="240" w:lineRule="auto"/>
              <w:rPr>
                <w:rFonts w:cs="Times New Roman"/>
              </w:rPr>
            </w:pPr>
          </w:p>
        </w:tc>
        <w:tc>
          <w:tcPr>
            <w:tcW w:w="5119" w:type="dxa"/>
            <w:shd w:val="clear" w:color="auto" w:fill="auto"/>
            <w:tcMar>
              <w:top w:w="100" w:type="dxa"/>
              <w:left w:w="100" w:type="dxa"/>
              <w:bottom w:w="100" w:type="dxa"/>
              <w:right w:w="100" w:type="dxa"/>
            </w:tcMar>
          </w:tcPr>
          <w:p w14:paraId="4F6B4E19" w14:textId="77777777" w:rsidR="00054C24" w:rsidRPr="00902FA5" w:rsidRDefault="00000000" w:rsidP="006B308B">
            <w:pPr>
              <w:widowControl w:val="0"/>
              <w:numPr>
                <w:ilvl w:val="0"/>
                <w:numId w:val="2"/>
              </w:numPr>
              <w:shd w:val="clear" w:color="auto" w:fill="auto"/>
              <w:spacing w:line="240" w:lineRule="auto"/>
              <w:jc w:val="both"/>
              <w:rPr>
                <w:rFonts w:cs="Times New Roman"/>
              </w:rPr>
            </w:pPr>
            <w:r w:rsidRPr="00902FA5">
              <w:rPr>
                <w:rFonts w:cs="Times New Roman"/>
              </w:rPr>
              <w:t>Code xử lý dữ liệu và xây dựng, huấn luyện mô hình.</w:t>
            </w:r>
          </w:p>
          <w:p w14:paraId="4E7E62CD" w14:textId="379D3C9A" w:rsidR="006B308B" w:rsidRPr="00902FA5" w:rsidRDefault="006B308B" w:rsidP="006B308B">
            <w:pPr>
              <w:widowControl w:val="0"/>
              <w:numPr>
                <w:ilvl w:val="0"/>
                <w:numId w:val="2"/>
              </w:numPr>
              <w:shd w:val="clear" w:color="auto" w:fill="auto"/>
              <w:spacing w:line="240" w:lineRule="auto"/>
              <w:jc w:val="both"/>
              <w:rPr>
                <w:rFonts w:cs="Times New Roman"/>
              </w:rPr>
            </w:pPr>
          </w:p>
        </w:tc>
      </w:tr>
      <w:tr w:rsidR="006E2F9D" w:rsidRPr="00902FA5" w14:paraId="4C1BCBF3" w14:textId="77777777">
        <w:tc>
          <w:tcPr>
            <w:tcW w:w="3957" w:type="dxa"/>
            <w:shd w:val="clear" w:color="auto" w:fill="auto"/>
            <w:tcMar>
              <w:top w:w="100" w:type="dxa"/>
              <w:left w:w="100" w:type="dxa"/>
              <w:bottom w:w="100" w:type="dxa"/>
              <w:right w:w="100" w:type="dxa"/>
            </w:tcMar>
          </w:tcPr>
          <w:p w14:paraId="4B230675" w14:textId="77777777" w:rsidR="006E2F9D" w:rsidRPr="00902FA5" w:rsidRDefault="006E2F9D">
            <w:pPr>
              <w:widowControl w:val="0"/>
              <w:shd w:val="clear" w:color="auto" w:fill="auto"/>
              <w:spacing w:line="240" w:lineRule="auto"/>
              <w:rPr>
                <w:rFonts w:cs="Times New Roman"/>
              </w:rPr>
            </w:pPr>
          </w:p>
        </w:tc>
        <w:tc>
          <w:tcPr>
            <w:tcW w:w="5119" w:type="dxa"/>
            <w:shd w:val="clear" w:color="auto" w:fill="auto"/>
            <w:tcMar>
              <w:top w:w="100" w:type="dxa"/>
              <w:left w:w="100" w:type="dxa"/>
              <w:bottom w:w="100" w:type="dxa"/>
              <w:right w:w="100" w:type="dxa"/>
            </w:tcMar>
          </w:tcPr>
          <w:p w14:paraId="19BB93A4" w14:textId="77777777" w:rsidR="006E2F9D" w:rsidRPr="00902FA5" w:rsidRDefault="006E2F9D">
            <w:pPr>
              <w:widowControl w:val="0"/>
              <w:numPr>
                <w:ilvl w:val="0"/>
                <w:numId w:val="2"/>
              </w:numPr>
              <w:shd w:val="clear" w:color="auto" w:fill="auto"/>
              <w:spacing w:line="240" w:lineRule="auto"/>
              <w:jc w:val="both"/>
              <w:rPr>
                <w:rFonts w:cs="Times New Roman"/>
              </w:rPr>
            </w:pPr>
          </w:p>
        </w:tc>
      </w:tr>
      <w:tr w:rsidR="006E2F9D" w:rsidRPr="00902FA5" w14:paraId="59B4A7A2" w14:textId="77777777">
        <w:tc>
          <w:tcPr>
            <w:tcW w:w="3957" w:type="dxa"/>
            <w:shd w:val="clear" w:color="auto" w:fill="auto"/>
            <w:tcMar>
              <w:top w:w="100" w:type="dxa"/>
              <w:left w:w="100" w:type="dxa"/>
              <w:bottom w:w="100" w:type="dxa"/>
              <w:right w:w="100" w:type="dxa"/>
            </w:tcMar>
          </w:tcPr>
          <w:p w14:paraId="342D92C7" w14:textId="77777777" w:rsidR="006E2F9D" w:rsidRPr="00902FA5" w:rsidRDefault="006E2F9D">
            <w:pPr>
              <w:widowControl w:val="0"/>
              <w:shd w:val="clear" w:color="auto" w:fill="auto"/>
              <w:spacing w:line="240" w:lineRule="auto"/>
              <w:rPr>
                <w:rFonts w:cs="Times New Roman"/>
              </w:rPr>
            </w:pPr>
          </w:p>
        </w:tc>
        <w:tc>
          <w:tcPr>
            <w:tcW w:w="5119" w:type="dxa"/>
            <w:shd w:val="clear" w:color="auto" w:fill="auto"/>
            <w:tcMar>
              <w:top w:w="100" w:type="dxa"/>
              <w:left w:w="100" w:type="dxa"/>
              <w:bottom w:w="100" w:type="dxa"/>
              <w:right w:w="100" w:type="dxa"/>
            </w:tcMar>
          </w:tcPr>
          <w:p w14:paraId="5364B65B" w14:textId="77777777" w:rsidR="006E2F9D" w:rsidRPr="00902FA5" w:rsidRDefault="006E2F9D">
            <w:pPr>
              <w:widowControl w:val="0"/>
              <w:numPr>
                <w:ilvl w:val="0"/>
                <w:numId w:val="2"/>
              </w:numPr>
              <w:shd w:val="clear" w:color="auto" w:fill="auto"/>
              <w:spacing w:line="240" w:lineRule="auto"/>
              <w:jc w:val="both"/>
              <w:rPr>
                <w:rFonts w:cs="Times New Roman"/>
              </w:rPr>
            </w:pPr>
          </w:p>
        </w:tc>
      </w:tr>
    </w:tbl>
    <w:p w14:paraId="0178305B" w14:textId="77777777" w:rsidR="00054C24" w:rsidRPr="00902FA5" w:rsidRDefault="00054C24">
      <w:pPr>
        <w:spacing w:before="240" w:after="240"/>
        <w:rPr>
          <w:rFonts w:cs="Times New Roman"/>
          <w:b/>
          <w:sz w:val="24"/>
          <w:szCs w:val="24"/>
        </w:rPr>
      </w:pPr>
    </w:p>
    <w:p w14:paraId="7AE3C961" w14:textId="77777777" w:rsidR="00054C24" w:rsidRPr="00902FA5" w:rsidRDefault="00054C24">
      <w:pPr>
        <w:spacing w:before="240" w:after="240"/>
        <w:rPr>
          <w:rFonts w:cs="Times New Roman"/>
          <w:b/>
          <w:sz w:val="24"/>
          <w:szCs w:val="24"/>
        </w:rPr>
      </w:pPr>
    </w:p>
    <w:p w14:paraId="0FB18288" w14:textId="77777777" w:rsidR="00054C24" w:rsidRPr="00902FA5" w:rsidRDefault="00054C24">
      <w:pPr>
        <w:rPr>
          <w:rFonts w:cs="Times New Roman"/>
          <w:b/>
        </w:rPr>
      </w:pPr>
    </w:p>
    <w:p w14:paraId="27E956D4" w14:textId="77777777" w:rsidR="00054C24" w:rsidRPr="00902FA5" w:rsidRDefault="00054C24">
      <w:pPr>
        <w:rPr>
          <w:rFonts w:cs="Times New Roman"/>
          <w:b/>
        </w:rPr>
      </w:pPr>
    </w:p>
    <w:p w14:paraId="5D3B8B82" w14:textId="77777777" w:rsidR="00054C24" w:rsidRPr="00902FA5" w:rsidRDefault="00054C24">
      <w:pPr>
        <w:rPr>
          <w:rFonts w:cs="Times New Roman"/>
          <w:b/>
        </w:rPr>
      </w:pPr>
    </w:p>
    <w:p w14:paraId="2BB4ECB1" w14:textId="77777777" w:rsidR="00054C24" w:rsidRPr="00902FA5" w:rsidRDefault="00054C24">
      <w:pPr>
        <w:rPr>
          <w:rFonts w:cs="Times New Roman"/>
          <w:b/>
        </w:rPr>
      </w:pPr>
    </w:p>
    <w:p w14:paraId="675BE7ED" w14:textId="77777777" w:rsidR="00FF2FD7" w:rsidRPr="00902FA5" w:rsidRDefault="00FF2FD7">
      <w:pPr>
        <w:shd w:val="clear" w:color="auto" w:fill="auto"/>
        <w:spacing w:line="240" w:lineRule="auto"/>
        <w:rPr>
          <w:rFonts w:cs="Times New Roman"/>
          <w:b/>
          <w:sz w:val="30"/>
          <w:szCs w:val="30"/>
        </w:rPr>
      </w:pPr>
      <w:r w:rsidRPr="00902FA5">
        <w:rPr>
          <w:rFonts w:cs="Times New Roman"/>
          <w:b/>
          <w:sz w:val="30"/>
          <w:szCs w:val="30"/>
        </w:rPr>
        <w:br w:type="page"/>
      </w:r>
    </w:p>
    <w:p w14:paraId="435D3721" w14:textId="07E49605" w:rsidR="00054C24" w:rsidRPr="00902FA5" w:rsidRDefault="00000000">
      <w:pPr>
        <w:spacing w:before="240" w:after="240"/>
        <w:jc w:val="center"/>
        <w:rPr>
          <w:rFonts w:cs="Times New Roman"/>
          <w:b/>
          <w:sz w:val="32"/>
          <w:szCs w:val="32"/>
        </w:rPr>
      </w:pPr>
      <w:r w:rsidRPr="00902FA5">
        <w:rPr>
          <w:rFonts w:cs="Times New Roman"/>
          <w:b/>
          <w:sz w:val="30"/>
          <w:szCs w:val="30"/>
        </w:rPr>
        <w:lastRenderedPageBreak/>
        <w:t>LỜI CẢM ƠN</w:t>
      </w:r>
      <w:r w:rsidRPr="00902FA5">
        <w:rPr>
          <w:rFonts w:cs="Times New Roman"/>
          <w:b/>
          <w:sz w:val="32"/>
          <w:szCs w:val="32"/>
        </w:rPr>
        <w:t xml:space="preserve"> </w:t>
      </w:r>
    </w:p>
    <w:p w14:paraId="6A18B36B" w14:textId="3F069078" w:rsidR="00054C24" w:rsidRPr="00902FA5" w:rsidRDefault="00000000">
      <w:pPr>
        <w:spacing w:before="240" w:after="240"/>
        <w:jc w:val="both"/>
        <w:rPr>
          <w:rFonts w:cs="Times New Roman"/>
        </w:rPr>
      </w:pPr>
      <w:r w:rsidRPr="00902FA5">
        <w:rPr>
          <w:rFonts w:cs="Times New Roman"/>
          <w:b/>
        </w:rPr>
        <w:tab/>
      </w:r>
      <w:r w:rsidRPr="00902FA5">
        <w:rPr>
          <w:rFonts w:cs="Times New Roman"/>
        </w:rPr>
        <w:t xml:space="preserve">Để thực hiện được đề tài này, em xin gửi lời cảm ơn chân thành đến thầy </w:t>
      </w:r>
      <w:r w:rsidR="00D47A01" w:rsidRPr="00902FA5">
        <w:rPr>
          <w:rFonts w:cs="Times New Roman"/>
        </w:rPr>
        <w:t>Hoàng Công Trình</w:t>
      </w:r>
      <w:r w:rsidRPr="00902FA5">
        <w:rPr>
          <w:rFonts w:cs="Times New Roman"/>
        </w:rPr>
        <w:t xml:space="preserve"> - giảng viên dạy học và hướng dẫn bộ môn </w:t>
      </w:r>
      <w:r w:rsidR="00B325A7" w:rsidRPr="00902FA5">
        <w:rPr>
          <w:rFonts w:cs="Times New Roman"/>
        </w:rPr>
        <w:t>Lập trình trên Windows</w:t>
      </w:r>
      <w:r w:rsidRPr="00902FA5">
        <w:rPr>
          <w:rFonts w:cs="Times New Roman"/>
        </w:rPr>
        <w:t xml:space="preserve"> của lớp </w:t>
      </w:r>
      <w:r w:rsidR="000B6B5C" w:rsidRPr="00902FA5">
        <w:rPr>
          <w:rFonts w:cs="Times New Roman"/>
        </w:rPr>
        <w:t>WIPR230579_04</w:t>
      </w:r>
      <w:r w:rsidRPr="00902FA5">
        <w:rPr>
          <w:rFonts w:cs="Times New Roman"/>
        </w:rPr>
        <w:t xml:space="preserve"> vì đã chỉ dẫn và hỗ trợ chúng em hết mình trong việc học tập và trong quá trình thực hiện tiểu luận cuối kỳ.</w:t>
      </w:r>
    </w:p>
    <w:p w14:paraId="50A8062F" w14:textId="7E0DE322" w:rsidR="00054C24" w:rsidRPr="00902FA5" w:rsidRDefault="00000000">
      <w:pPr>
        <w:spacing w:before="240" w:after="240"/>
        <w:ind w:firstLine="720"/>
        <w:jc w:val="both"/>
        <w:rPr>
          <w:rFonts w:cs="Times New Roman"/>
        </w:rPr>
      </w:pPr>
      <w:r w:rsidRPr="00902FA5">
        <w:rPr>
          <w:rFonts w:cs="Times New Roman"/>
        </w:rPr>
        <w:t>Trong quá trình học tập, nghiên cứu và thực hiện đề tài chúng em đã n</w:t>
      </w:r>
      <w:r w:rsidR="007E4B56" w:rsidRPr="00902FA5">
        <w:rPr>
          <w:rFonts w:cs="Times New Roman"/>
        </w:rPr>
        <w:t>ỗ</w:t>
      </w:r>
      <w:r w:rsidRPr="00902FA5">
        <w:rPr>
          <w:rFonts w:cs="Times New Roman"/>
        </w:rPr>
        <w:t xml:space="preserve"> lực và cố gắng rất nhiều, nhưng do kinh nghiệm và hiểu biết còn hạn hẹp nên có thể phần báo cáo có thể còn nhiều thiếu sót. Chúng em rất mong nhận được sự động viên, hỗ trợ và góp ý từ thầy để nhóm em có thể hoàn thiện hơn không chỉ trong môn học này mà còn làm tốt hơn nữa trong những chặng đường sắp tới.</w:t>
      </w:r>
    </w:p>
    <w:p w14:paraId="59020BA5" w14:textId="77777777" w:rsidR="00054C24" w:rsidRPr="00902FA5" w:rsidRDefault="00000000" w:rsidP="00CF56C3">
      <w:pPr>
        <w:spacing w:before="240" w:after="240"/>
        <w:ind w:firstLine="720"/>
        <w:jc w:val="both"/>
        <w:rPr>
          <w:rFonts w:cs="Times New Roman"/>
        </w:rPr>
      </w:pPr>
      <w:r w:rsidRPr="00902FA5">
        <w:rPr>
          <w:rFonts w:cs="Times New Roman"/>
        </w:rPr>
        <w:t>Một lần nữa, chúng em xin trân trọng cảm ơn sự quan tâm giúp đỡ của thầy trong suốt hành trình vừa qua.</w:t>
      </w:r>
    </w:p>
    <w:p w14:paraId="03E3B6DA" w14:textId="77777777" w:rsidR="00054C24" w:rsidRPr="00902FA5" w:rsidRDefault="00054C24" w:rsidP="00CF56C3">
      <w:pPr>
        <w:pStyle w:val="Title"/>
        <w:jc w:val="both"/>
        <w:rPr>
          <w:rFonts w:ascii="Times New Roman" w:hAnsi="Times New Roman" w:cs="Times New Roman"/>
        </w:rPr>
        <w:sectPr w:rsidR="00054C24" w:rsidRPr="00902FA5">
          <w:pgSz w:w="11909" w:h="16834"/>
          <w:pgMar w:top="1134" w:right="1133" w:bottom="1134" w:left="1700" w:header="720" w:footer="720" w:gutter="0"/>
          <w:pgBorders w:display="firstPage">
            <w:top w:val="creaturesInsects" w:sz="31" w:space="1" w:color="auto"/>
            <w:left w:val="creaturesInsects" w:sz="31" w:space="4" w:color="auto"/>
            <w:bottom w:val="creaturesInsects" w:sz="31" w:space="1" w:color="auto"/>
            <w:right w:val="creaturesInsects" w:sz="31" w:space="4" w:color="auto"/>
          </w:pgBorders>
          <w:pgNumType w:start="1"/>
          <w:cols w:space="0"/>
        </w:sectPr>
      </w:pPr>
      <w:bookmarkStart w:id="1" w:name="_p6ryaw4j6fa1" w:colFirst="0" w:colLast="0"/>
      <w:bookmarkEnd w:id="1"/>
    </w:p>
    <w:p w14:paraId="51EA8031" w14:textId="3FCAF90D" w:rsidR="00054C24" w:rsidRPr="00902FA5" w:rsidRDefault="00000000">
      <w:pPr>
        <w:pStyle w:val="Heading1"/>
        <w:jc w:val="center"/>
      </w:pPr>
      <w:bookmarkStart w:id="2" w:name="_Toc17079"/>
      <w:bookmarkStart w:id="3" w:name="_Toc197193940"/>
      <w:r w:rsidRPr="00902FA5">
        <w:lastRenderedPageBreak/>
        <w:t>PHẦN 1</w:t>
      </w:r>
      <w:r w:rsidR="0022706E" w:rsidRPr="00902FA5">
        <w:t>.</w:t>
      </w:r>
      <w:r w:rsidRPr="00902FA5">
        <w:t xml:space="preserve"> MỞ ĐẦU</w:t>
      </w:r>
      <w:bookmarkEnd w:id="2"/>
      <w:bookmarkEnd w:id="3"/>
    </w:p>
    <w:p w14:paraId="2C44BE14" w14:textId="545C771C" w:rsidR="00054C24" w:rsidRPr="00902FA5" w:rsidRDefault="00EF3C99" w:rsidP="00EF3C99">
      <w:pPr>
        <w:pStyle w:val="Heading2"/>
        <w:rPr>
          <w:rFonts w:cs="Times New Roman"/>
        </w:rPr>
      </w:pPr>
      <w:bookmarkStart w:id="4" w:name="_l80tar3c69ex" w:colFirst="0" w:colLast="0"/>
      <w:bookmarkStart w:id="5" w:name="_Toc197193941"/>
      <w:bookmarkEnd w:id="4"/>
      <w:r w:rsidRPr="00EF3C99">
        <w:t xml:space="preserve">1. </w:t>
      </w:r>
      <w:bookmarkStart w:id="6" w:name="_Toc26080"/>
      <w:r w:rsidRPr="00902FA5">
        <w:t>Lý do chọn đề tài</w:t>
      </w:r>
      <w:bookmarkEnd w:id="5"/>
      <w:bookmarkEnd w:id="6"/>
    </w:p>
    <w:p w14:paraId="1BF4D577" w14:textId="66EBADD6" w:rsidR="00054C24" w:rsidRPr="00EF3C99" w:rsidRDefault="00054C24" w:rsidP="00DE1C9B">
      <w:pPr>
        <w:ind w:firstLine="720"/>
        <w:jc w:val="both"/>
        <w:rPr>
          <w:rFonts w:cs="Times New Roman"/>
        </w:rPr>
      </w:pPr>
    </w:p>
    <w:p w14:paraId="1AADF8D8" w14:textId="71960AB1" w:rsidR="00054C24" w:rsidRPr="00902FA5" w:rsidRDefault="00EF3C99" w:rsidP="00EF3C99">
      <w:pPr>
        <w:pStyle w:val="Heading2"/>
        <w:rPr>
          <w:rFonts w:cs="Times New Roman"/>
        </w:rPr>
      </w:pPr>
      <w:bookmarkStart w:id="7" w:name="_aqfnob2wigl5" w:colFirst="0" w:colLast="0"/>
      <w:bookmarkStart w:id="8" w:name="_Toc5355"/>
      <w:bookmarkStart w:id="9" w:name="_Toc197193942"/>
      <w:bookmarkEnd w:id="7"/>
      <w:r w:rsidRPr="00EF3C99">
        <w:t>2</w:t>
      </w:r>
      <w:r w:rsidR="00FE3E6C" w:rsidRPr="00942696">
        <w:t>.</w:t>
      </w:r>
      <w:r w:rsidRPr="00EF3C99">
        <w:t xml:space="preserve"> M</w:t>
      </w:r>
      <w:r w:rsidRPr="00902FA5">
        <w:t>ục tiêu đề tài</w:t>
      </w:r>
      <w:bookmarkEnd w:id="8"/>
      <w:bookmarkEnd w:id="9"/>
      <w:r w:rsidRPr="00902FA5">
        <w:t xml:space="preserve"> </w:t>
      </w:r>
    </w:p>
    <w:p w14:paraId="1F303C4E" w14:textId="6FB04DAB" w:rsidR="00054C24" w:rsidRPr="00902FA5" w:rsidRDefault="00000000" w:rsidP="0055067C">
      <w:pPr>
        <w:jc w:val="both"/>
        <w:rPr>
          <w:rFonts w:cs="Times New Roman"/>
        </w:rPr>
      </w:pPr>
      <w:r w:rsidRPr="00902FA5">
        <w:rPr>
          <w:rFonts w:cs="Times New Roman"/>
        </w:rPr>
        <w:t xml:space="preserve">Mục tiêu cho đề tài </w:t>
      </w:r>
    </w:p>
    <w:p w14:paraId="18863AE7" w14:textId="6047825B" w:rsidR="00054C24" w:rsidRPr="00902FA5" w:rsidRDefault="00942696" w:rsidP="00942696">
      <w:pPr>
        <w:pStyle w:val="Heading2"/>
      </w:pPr>
      <w:bookmarkStart w:id="10" w:name="_a88gdu6z1jvu" w:colFirst="0" w:colLast="0"/>
      <w:bookmarkStart w:id="11" w:name="_Toc8737"/>
      <w:bookmarkStart w:id="12" w:name="_Toc197193943"/>
      <w:bookmarkEnd w:id="10"/>
      <w:r w:rsidRPr="00942696">
        <w:t xml:space="preserve">3. </w:t>
      </w:r>
      <w:r w:rsidRPr="00902FA5">
        <w:t>Đối tượng và phạm vi nghiên cứu</w:t>
      </w:r>
      <w:bookmarkEnd w:id="11"/>
      <w:bookmarkEnd w:id="12"/>
    </w:p>
    <w:p w14:paraId="708E7D17" w14:textId="1E6CFBB2" w:rsidR="00054C24" w:rsidRPr="00902FA5" w:rsidRDefault="00000000" w:rsidP="00EF3C99">
      <w:pPr>
        <w:jc w:val="both"/>
      </w:pPr>
      <w:r w:rsidRPr="00902FA5">
        <w:t>Đối tượng nghiên cứu của đề tài</w:t>
      </w:r>
    </w:p>
    <w:p w14:paraId="441E23C1" w14:textId="77777777" w:rsidR="00054C24" w:rsidRPr="00902FA5" w:rsidRDefault="00054C24">
      <w:pPr>
        <w:rPr>
          <w:rFonts w:cs="Times New Roman"/>
          <w:b/>
        </w:rPr>
      </w:pPr>
    </w:p>
    <w:p w14:paraId="534E78FB" w14:textId="77777777" w:rsidR="00054C24" w:rsidRPr="00902FA5" w:rsidRDefault="00054C24">
      <w:pPr>
        <w:rPr>
          <w:rFonts w:cs="Times New Roman"/>
          <w:b/>
        </w:rPr>
      </w:pPr>
    </w:p>
    <w:p w14:paraId="0484152C" w14:textId="77777777" w:rsidR="00054C24" w:rsidRPr="00902FA5" w:rsidRDefault="00054C24">
      <w:pPr>
        <w:rPr>
          <w:rFonts w:cs="Times New Roman"/>
          <w:b/>
        </w:rPr>
      </w:pPr>
    </w:p>
    <w:p w14:paraId="5A2CE03F" w14:textId="77777777" w:rsidR="00054C24" w:rsidRPr="00902FA5" w:rsidRDefault="00054C24">
      <w:pPr>
        <w:rPr>
          <w:rFonts w:cs="Times New Roman"/>
          <w:b/>
        </w:rPr>
      </w:pPr>
    </w:p>
    <w:p w14:paraId="06A3B19F" w14:textId="77777777" w:rsidR="00054C24" w:rsidRPr="00902FA5" w:rsidRDefault="00054C24">
      <w:pPr>
        <w:rPr>
          <w:rFonts w:cs="Times New Roman"/>
          <w:b/>
        </w:rPr>
      </w:pPr>
    </w:p>
    <w:p w14:paraId="50E1E758" w14:textId="77777777" w:rsidR="00054C24" w:rsidRPr="00902FA5" w:rsidRDefault="00054C24">
      <w:pPr>
        <w:rPr>
          <w:rFonts w:cs="Times New Roman"/>
          <w:b/>
        </w:rPr>
      </w:pPr>
    </w:p>
    <w:p w14:paraId="0574F8DC" w14:textId="77777777" w:rsidR="00054C24" w:rsidRPr="00902FA5" w:rsidRDefault="00054C24">
      <w:pPr>
        <w:rPr>
          <w:rFonts w:cs="Times New Roman"/>
          <w:b/>
        </w:rPr>
      </w:pPr>
    </w:p>
    <w:p w14:paraId="737BB3E2" w14:textId="77777777" w:rsidR="00054C24" w:rsidRPr="00902FA5" w:rsidRDefault="00054C24">
      <w:pPr>
        <w:rPr>
          <w:rFonts w:cs="Times New Roman"/>
          <w:b/>
        </w:rPr>
      </w:pPr>
    </w:p>
    <w:p w14:paraId="6BB0EC7F" w14:textId="77777777" w:rsidR="00054C24" w:rsidRPr="00902FA5" w:rsidRDefault="00054C24">
      <w:pPr>
        <w:rPr>
          <w:rFonts w:cs="Times New Roman"/>
          <w:b/>
        </w:rPr>
      </w:pPr>
    </w:p>
    <w:p w14:paraId="7D6DA6AA" w14:textId="77777777" w:rsidR="00054C24" w:rsidRPr="00902FA5" w:rsidRDefault="00054C24">
      <w:pPr>
        <w:rPr>
          <w:rFonts w:cs="Times New Roman"/>
          <w:b/>
        </w:rPr>
      </w:pPr>
    </w:p>
    <w:p w14:paraId="729FC290" w14:textId="77777777" w:rsidR="00054C24" w:rsidRPr="00902FA5" w:rsidRDefault="00054C24">
      <w:pPr>
        <w:rPr>
          <w:rFonts w:cs="Times New Roman"/>
          <w:b/>
        </w:rPr>
      </w:pPr>
    </w:p>
    <w:p w14:paraId="75F8036C" w14:textId="77777777" w:rsidR="00054C24" w:rsidRPr="00902FA5" w:rsidRDefault="00054C24">
      <w:pPr>
        <w:rPr>
          <w:rFonts w:cs="Times New Roman"/>
          <w:b/>
        </w:rPr>
      </w:pPr>
    </w:p>
    <w:p w14:paraId="46A842D7" w14:textId="77777777" w:rsidR="00054C24" w:rsidRPr="00902FA5" w:rsidRDefault="00054C24">
      <w:pPr>
        <w:rPr>
          <w:rFonts w:cs="Times New Roman"/>
          <w:b/>
        </w:rPr>
      </w:pPr>
    </w:p>
    <w:p w14:paraId="40190EA4" w14:textId="77777777" w:rsidR="00054C24" w:rsidRPr="00902FA5" w:rsidRDefault="00054C24">
      <w:pPr>
        <w:rPr>
          <w:rFonts w:cs="Times New Roman"/>
        </w:rPr>
      </w:pPr>
    </w:p>
    <w:p w14:paraId="1C538FEF" w14:textId="77777777" w:rsidR="00054C24" w:rsidRPr="00902FA5" w:rsidRDefault="00054C24">
      <w:pPr>
        <w:rPr>
          <w:rFonts w:cs="Times New Roman"/>
        </w:rPr>
      </w:pPr>
    </w:p>
    <w:p w14:paraId="4CC57BF2" w14:textId="77777777" w:rsidR="00054C24" w:rsidRPr="00902FA5" w:rsidRDefault="00054C24">
      <w:pPr>
        <w:rPr>
          <w:rFonts w:cs="Times New Roman"/>
        </w:rPr>
      </w:pPr>
    </w:p>
    <w:p w14:paraId="4F30CEA0" w14:textId="77777777" w:rsidR="00054C24" w:rsidRPr="00902FA5" w:rsidRDefault="00054C24">
      <w:pPr>
        <w:rPr>
          <w:rFonts w:cs="Times New Roman"/>
        </w:rPr>
      </w:pPr>
    </w:p>
    <w:p w14:paraId="1E73B68E" w14:textId="77777777" w:rsidR="00054C24" w:rsidRPr="00902FA5" w:rsidRDefault="00054C24">
      <w:pPr>
        <w:rPr>
          <w:rFonts w:cs="Times New Roman"/>
        </w:rPr>
      </w:pPr>
    </w:p>
    <w:p w14:paraId="582F24AD" w14:textId="77777777" w:rsidR="00054C24" w:rsidRPr="00902FA5" w:rsidRDefault="00054C24">
      <w:pPr>
        <w:rPr>
          <w:rFonts w:cs="Times New Roman"/>
        </w:rPr>
      </w:pPr>
    </w:p>
    <w:p w14:paraId="239ED871" w14:textId="77777777" w:rsidR="00054C24" w:rsidRPr="00902FA5" w:rsidRDefault="00054C24">
      <w:pPr>
        <w:rPr>
          <w:rFonts w:cs="Times New Roman"/>
        </w:rPr>
      </w:pPr>
    </w:p>
    <w:p w14:paraId="1FE2277E" w14:textId="77777777" w:rsidR="00054C24" w:rsidRPr="00902FA5" w:rsidRDefault="00054C24">
      <w:pPr>
        <w:rPr>
          <w:rFonts w:cs="Times New Roman"/>
        </w:rPr>
      </w:pPr>
    </w:p>
    <w:p w14:paraId="4211C857" w14:textId="77777777" w:rsidR="00054C24" w:rsidRPr="00902FA5" w:rsidRDefault="00054C24">
      <w:pPr>
        <w:rPr>
          <w:rFonts w:cs="Times New Roman"/>
        </w:rPr>
      </w:pPr>
    </w:p>
    <w:p w14:paraId="3F3F9AF4" w14:textId="77777777" w:rsidR="00054C24" w:rsidRPr="00902FA5" w:rsidRDefault="00054C24">
      <w:pPr>
        <w:rPr>
          <w:rFonts w:cs="Times New Roman"/>
        </w:rPr>
      </w:pPr>
    </w:p>
    <w:p w14:paraId="06286B52" w14:textId="77777777" w:rsidR="00054C24" w:rsidRPr="00902FA5" w:rsidRDefault="00054C24">
      <w:pPr>
        <w:rPr>
          <w:rFonts w:cs="Times New Roman"/>
        </w:rPr>
      </w:pPr>
    </w:p>
    <w:p w14:paraId="57A9D2BF" w14:textId="77777777" w:rsidR="00054C24" w:rsidRPr="00902FA5" w:rsidRDefault="00000000">
      <w:pPr>
        <w:pStyle w:val="Heading1"/>
        <w:spacing w:line="360" w:lineRule="auto"/>
        <w:jc w:val="center"/>
        <w:rPr>
          <w:rFonts w:cs="Times New Roman"/>
        </w:rPr>
      </w:pPr>
      <w:bookmarkStart w:id="13" w:name="_rkdjamovmm3i" w:colFirst="0" w:colLast="0"/>
      <w:bookmarkStart w:id="14" w:name="_Toc16298"/>
      <w:bookmarkStart w:id="15" w:name="_Toc197193944"/>
      <w:bookmarkEnd w:id="13"/>
      <w:r w:rsidRPr="00902FA5">
        <w:lastRenderedPageBreak/>
        <w:t>PHẦN 2. NỘI DUNG</w:t>
      </w:r>
      <w:bookmarkEnd w:id="14"/>
      <w:bookmarkEnd w:id="15"/>
    </w:p>
    <w:p w14:paraId="2906DECD" w14:textId="77777777" w:rsidR="00054C24" w:rsidRPr="00902FA5" w:rsidRDefault="00000000">
      <w:pPr>
        <w:pStyle w:val="Heading2"/>
        <w:jc w:val="center"/>
        <w:rPr>
          <w:rFonts w:cs="Times New Roman"/>
        </w:rPr>
      </w:pPr>
      <w:bookmarkStart w:id="16" w:name="_he89o9g1vej6" w:colFirst="0" w:colLast="0"/>
      <w:bookmarkStart w:id="17" w:name="_Toc6913"/>
      <w:bookmarkStart w:id="18" w:name="_Toc197193945"/>
      <w:bookmarkEnd w:id="16"/>
      <w:r w:rsidRPr="00902FA5">
        <w:t>CHƯƠNG 1: TÓM TẮT CƠ SỞ LÝ THUYẾT</w:t>
      </w:r>
      <w:bookmarkEnd w:id="17"/>
      <w:bookmarkEnd w:id="18"/>
    </w:p>
    <w:p w14:paraId="079E2A27" w14:textId="4C31E032" w:rsidR="00054C24" w:rsidRPr="00902FA5" w:rsidRDefault="00000000" w:rsidP="00327566">
      <w:pPr>
        <w:pStyle w:val="Heading3"/>
        <w:rPr>
          <w:rFonts w:cs="Times New Roman"/>
        </w:rPr>
      </w:pPr>
      <w:bookmarkStart w:id="19" w:name="_th86gnl19qva" w:colFirst="0" w:colLast="0"/>
      <w:bookmarkStart w:id="20" w:name="_Toc8920"/>
      <w:bookmarkStart w:id="21" w:name="_Toc197193946"/>
      <w:bookmarkEnd w:id="19"/>
      <w:r w:rsidRPr="00902FA5">
        <w:t xml:space="preserve">1.1. Giới thiệu </w:t>
      </w:r>
      <w:bookmarkEnd w:id="20"/>
      <w:r w:rsidR="00C21E57" w:rsidRPr="00902FA5">
        <w:t>ngôn ngữ lập trình C# và WinForms</w:t>
      </w:r>
      <w:bookmarkEnd w:id="21"/>
    </w:p>
    <w:p w14:paraId="1B45AADE" w14:textId="1BF8A23E" w:rsidR="00054C24" w:rsidRPr="00016211" w:rsidRDefault="00054C24" w:rsidP="00067573">
      <w:pPr>
        <w:jc w:val="both"/>
        <w:rPr>
          <w:rFonts w:cs="Times New Roman"/>
        </w:rPr>
      </w:pPr>
    </w:p>
    <w:p w14:paraId="5AB8D180" w14:textId="00F1C060" w:rsidR="00054C24" w:rsidRPr="00902FA5" w:rsidRDefault="00000000" w:rsidP="00327566">
      <w:pPr>
        <w:pStyle w:val="Heading3"/>
        <w:rPr>
          <w:rFonts w:cs="Times New Roman"/>
        </w:rPr>
      </w:pPr>
      <w:bookmarkStart w:id="22" w:name="_udljpmovqcfi" w:colFirst="0" w:colLast="0"/>
      <w:bookmarkStart w:id="23" w:name="_Toc23728"/>
      <w:bookmarkStart w:id="24" w:name="_Toc197193947"/>
      <w:bookmarkEnd w:id="22"/>
      <w:r w:rsidRPr="00902FA5">
        <w:t xml:space="preserve">1.2. </w:t>
      </w:r>
      <w:bookmarkEnd w:id="23"/>
      <w:r w:rsidR="00A46766" w:rsidRPr="00902FA5">
        <w:t>Cơ sở dữ liệu SQL Server</w:t>
      </w:r>
      <w:bookmarkEnd w:id="24"/>
    </w:p>
    <w:p w14:paraId="10F420C9" w14:textId="2C74E1E4" w:rsidR="00054C24" w:rsidRPr="00067573" w:rsidRDefault="00054C24" w:rsidP="00067573">
      <w:pPr>
        <w:jc w:val="both"/>
        <w:rPr>
          <w:rFonts w:cs="Times New Roman"/>
          <w:lang w:val="en-US"/>
        </w:rPr>
      </w:pPr>
      <w:bookmarkStart w:id="25" w:name="_b91g531hiz0s" w:colFirst="0" w:colLast="0"/>
      <w:bookmarkStart w:id="26" w:name="_49qknseed87d" w:colFirst="0" w:colLast="0"/>
      <w:bookmarkStart w:id="27" w:name="_Toc7740"/>
      <w:bookmarkEnd w:id="25"/>
      <w:bookmarkEnd w:id="26"/>
    </w:p>
    <w:p w14:paraId="5754FBFE" w14:textId="0DE68528" w:rsidR="00960404" w:rsidRPr="00902FA5" w:rsidRDefault="00960404" w:rsidP="00F009CA">
      <w:pPr>
        <w:pStyle w:val="Heading3"/>
        <w:rPr>
          <w:rFonts w:cs="Times New Roman"/>
        </w:rPr>
      </w:pPr>
      <w:bookmarkStart w:id="28" w:name="_Toc197193948"/>
      <w:r w:rsidRPr="00902FA5">
        <w:rPr>
          <w:rFonts w:cs="Times New Roman"/>
        </w:rPr>
        <w:t xml:space="preserve">1.3. </w:t>
      </w:r>
      <w:r w:rsidR="00C9640C" w:rsidRPr="00902FA5">
        <w:rPr>
          <w:rFonts w:cs="Times New Roman"/>
        </w:rPr>
        <w:t>Kiến trúc ứng dụng ba lớp (Three-tier Architecture)</w:t>
      </w:r>
      <w:bookmarkEnd w:id="28"/>
    </w:p>
    <w:p w14:paraId="20B71E99" w14:textId="77777777" w:rsidR="00D003E2" w:rsidRPr="00902FA5" w:rsidRDefault="00D003E2" w:rsidP="00327566"/>
    <w:p w14:paraId="260E33BB" w14:textId="35D41C0D" w:rsidR="00767197" w:rsidRPr="00C1127A" w:rsidRDefault="00767197" w:rsidP="00395982">
      <w:pPr>
        <w:pStyle w:val="Heading3"/>
      </w:pPr>
      <w:bookmarkStart w:id="29" w:name="_Toc197193949"/>
      <w:r w:rsidRPr="00C1127A">
        <w:t xml:space="preserve">1.4. </w:t>
      </w:r>
      <w:r w:rsidR="00BC566E" w:rsidRPr="00C1127A">
        <w:t>Các khái niệm về quản lý cửa hàng</w:t>
      </w:r>
      <w:bookmarkEnd w:id="29"/>
    </w:p>
    <w:p w14:paraId="07F7CC67" w14:textId="77777777" w:rsidR="00D003E2" w:rsidRPr="00016211" w:rsidRDefault="00D003E2" w:rsidP="00327566"/>
    <w:p w14:paraId="67770B09" w14:textId="77777777" w:rsidR="00902FA5" w:rsidRPr="00016211" w:rsidRDefault="00902FA5" w:rsidP="00327566"/>
    <w:p w14:paraId="61593736" w14:textId="77777777" w:rsidR="00902FA5" w:rsidRPr="00016211" w:rsidRDefault="00902FA5" w:rsidP="00327566"/>
    <w:p w14:paraId="009A8874" w14:textId="123F47EE" w:rsidR="00054C24" w:rsidRPr="00902FA5" w:rsidRDefault="00000000" w:rsidP="00327566">
      <w:r w:rsidRPr="00902FA5">
        <w:br w:type="page"/>
      </w:r>
    </w:p>
    <w:p w14:paraId="43717DEB" w14:textId="32786721" w:rsidR="00054C24" w:rsidRPr="00902FA5" w:rsidRDefault="00000000">
      <w:pPr>
        <w:pStyle w:val="Heading2"/>
        <w:jc w:val="center"/>
        <w:rPr>
          <w:rFonts w:cs="Times New Roman"/>
        </w:rPr>
      </w:pPr>
      <w:bookmarkStart w:id="30" w:name="_Toc197193950"/>
      <w:r w:rsidRPr="00902FA5">
        <w:lastRenderedPageBreak/>
        <w:t xml:space="preserve">CHƯƠNG 2: </w:t>
      </w:r>
      <w:bookmarkEnd w:id="27"/>
      <w:r w:rsidR="007523A4" w:rsidRPr="007523A4">
        <w:t>THIẾT KẾ HỆ THỐNG</w:t>
      </w:r>
      <w:bookmarkEnd w:id="30"/>
    </w:p>
    <w:p w14:paraId="73F8678D" w14:textId="551F97CD" w:rsidR="00054C24" w:rsidRPr="00902FA5" w:rsidRDefault="00000000">
      <w:pPr>
        <w:pStyle w:val="Heading3"/>
        <w:rPr>
          <w:rFonts w:cs="Times New Roman"/>
        </w:rPr>
      </w:pPr>
      <w:bookmarkStart w:id="31" w:name="_nlcnwv1yurts" w:colFirst="0" w:colLast="0"/>
      <w:bookmarkStart w:id="32" w:name="_Toc13856"/>
      <w:bookmarkStart w:id="33" w:name="_Toc197193951"/>
      <w:bookmarkEnd w:id="31"/>
      <w:r w:rsidRPr="00902FA5">
        <w:t xml:space="preserve">2.1. </w:t>
      </w:r>
      <w:bookmarkEnd w:id="32"/>
      <w:r w:rsidR="000E7589" w:rsidRPr="000E7589">
        <w:t>Thiết kế cơ sở dữ liệu</w:t>
      </w:r>
      <w:bookmarkEnd w:id="33"/>
    </w:p>
    <w:p w14:paraId="7A61516C" w14:textId="7F47A499" w:rsidR="00054C24" w:rsidRPr="00016211" w:rsidRDefault="00054C24" w:rsidP="001061AE">
      <w:pPr>
        <w:pStyle w:val="Caption"/>
        <w:rPr>
          <w:rFonts w:ascii="Times New Roman" w:hAnsi="Times New Roman" w:cs="Times New Roman"/>
          <w:sz w:val="26"/>
        </w:rPr>
      </w:pPr>
      <w:bookmarkStart w:id="34" w:name="_j5h3jfuyokg7" w:colFirst="0" w:colLast="0"/>
      <w:bookmarkStart w:id="35" w:name="_Toc25344"/>
      <w:bookmarkEnd w:id="34"/>
    </w:p>
    <w:p w14:paraId="7D633A9F" w14:textId="39B4F9E7" w:rsidR="00737B10" w:rsidRPr="00016211" w:rsidRDefault="000E7589" w:rsidP="00C00475">
      <w:pPr>
        <w:pStyle w:val="Heading3"/>
      </w:pPr>
      <w:bookmarkStart w:id="36" w:name="_Toc197193952"/>
      <w:r w:rsidRPr="00016211">
        <w:t xml:space="preserve">2.2. </w:t>
      </w:r>
      <w:r w:rsidR="008B5CAF" w:rsidRPr="00C00475">
        <w:t>Thiết kế giao diện người dùng</w:t>
      </w:r>
      <w:bookmarkEnd w:id="36"/>
    </w:p>
    <w:p w14:paraId="7CBEC23A" w14:textId="77777777" w:rsidR="00600D5A" w:rsidRPr="00016211" w:rsidRDefault="00600D5A"/>
    <w:p w14:paraId="2BDDB52E" w14:textId="4998100D" w:rsidR="00600D5A" w:rsidRPr="00016211" w:rsidRDefault="00600D5A" w:rsidP="000C65DF">
      <w:pPr>
        <w:pStyle w:val="Heading3"/>
      </w:pPr>
      <w:bookmarkStart w:id="37" w:name="_Toc197193953"/>
      <w:r w:rsidRPr="00016211">
        <w:t>2.3.</w:t>
      </w:r>
      <w:r w:rsidR="00E25CD2" w:rsidRPr="00016211">
        <w:t xml:space="preserve"> </w:t>
      </w:r>
      <w:r w:rsidR="00E25CD2" w:rsidRPr="000C65DF">
        <w:t>Thiết kế các chức năng chính</w:t>
      </w:r>
      <w:bookmarkEnd w:id="37"/>
    </w:p>
    <w:p w14:paraId="47D9BCC0" w14:textId="77777777" w:rsidR="002F18FF" w:rsidRPr="00016211" w:rsidRDefault="002F18FF"/>
    <w:p w14:paraId="112D7D0C" w14:textId="77777777" w:rsidR="00C55EA2" w:rsidRPr="00016211" w:rsidRDefault="002F18FF">
      <w:pPr>
        <w:rPr>
          <w:b/>
          <w:bCs/>
        </w:rPr>
      </w:pPr>
      <w:r w:rsidRPr="00016211">
        <w:rPr>
          <w:b/>
          <w:bCs/>
        </w:rPr>
        <w:t>2.4.</w:t>
      </w:r>
      <w:r w:rsidR="00AF3923" w:rsidRPr="00016211">
        <w:rPr>
          <w:b/>
          <w:bCs/>
        </w:rPr>
        <w:t xml:space="preserve"> </w:t>
      </w:r>
      <w:r w:rsidR="00AF3923" w:rsidRPr="005746D7">
        <w:rPr>
          <w:b/>
          <w:bCs/>
        </w:rPr>
        <w:t>Sơ đồ cấu trúc hệ thống</w:t>
      </w:r>
    </w:p>
    <w:p w14:paraId="2568D8F2" w14:textId="77777777" w:rsidR="000F5F7D" w:rsidRPr="00016211" w:rsidRDefault="000F5F7D"/>
    <w:p w14:paraId="32196151" w14:textId="77777777" w:rsidR="000F5F7D" w:rsidRPr="00016211" w:rsidRDefault="000F5F7D"/>
    <w:p w14:paraId="027D8DAE" w14:textId="425781BF" w:rsidR="00054C24" w:rsidRPr="00902FA5" w:rsidRDefault="00000000">
      <w:r w:rsidRPr="00902FA5">
        <w:br w:type="page"/>
      </w:r>
    </w:p>
    <w:p w14:paraId="25B0FFFD" w14:textId="55C9EA4B" w:rsidR="00054C24" w:rsidRPr="00902FA5" w:rsidRDefault="00000000">
      <w:pPr>
        <w:pStyle w:val="Heading2"/>
        <w:jc w:val="center"/>
        <w:rPr>
          <w:rFonts w:cs="Times New Roman"/>
        </w:rPr>
      </w:pPr>
      <w:bookmarkStart w:id="38" w:name="_Toc197193954"/>
      <w:r w:rsidRPr="00902FA5">
        <w:lastRenderedPageBreak/>
        <w:t xml:space="preserve">CHƯƠNG 3: </w:t>
      </w:r>
      <w:bookmarkEnd w:id="35"/>
      <w:r w:rsidR="00CD1528" w:rsidRPr="00CD1528">
        <w:t>TRIỂN KHAI HỆ THỐNG</w:t>
      </w:r>
      <w:bookmarkEnd w:id="38"/>
    </w:p>
    <w:p w14:paraId="12595419" w14:textId="7B0282BD" w:rsidR="00054C24" w:rsidRPr="00902FA5" w:rsidRDefault="00000000">
      <w:pPr>
        <w:pStyle w:val="Heading3"/>
        <w:rPr>
          <w:rFonts w:cs="Times New Roman"/>
        </w:rPr>
      </w:pPr>
      <w:bookmarkStart w:id="39" w:name="_h4bdpxstj2us" w:colFirst="0" w:colLast="0"/>
      <w:bookmarkStart w:id="40" w:name="_Toc9494"/>
      <w:bookmarkStart w:id="41" w:name="_Toc197193955"/>
      <w:bookmarkEnd w:id="39"/>
      <w:r w:rsidRPr="00902FA5">
        <w:t xml:space="preserve">3.1. </w:t>
      </w:r>
      <w:bookmarkEnd w:id="40"/>
      <w:r w:rsidR="00F040D6" w:rsidRPr="00F040D6">
        <w:t>Môi trường phát triển</w:t>
      </w:r>
      <w:bookmarkEnd w:id="41"/>
    </w:p>
    <w:p w14:paraId="6E901E8F" w14:textId="77777777" w:rsidR="00054C24" w:rsidRPr="00016211" w:rsidRDefault="00054C24">
      <w:bookmarkStart w:id="42" w:name="_amkxu0ei4bo3" w:colFirst="0" w:colLast="0"/>
      <w:bookmarkEnd w:id="42"/>
    </w:p>
    <w:p w14:paraId="29F133B6" w14:textId="6F26C760" w:rsidR="00054C24" w:rsidRPr="00902FA5" w:rsidRDefault="00000000">
      <w:pPr>
        <w:pStyle w:val="Heading3"/>
        <w:rPr>
          <w:rFonts w:cs="Times New Roman"/>
        </w:rPr>
      </w:pPr>
      <w:bookmarkStart w:id="43" w:name="_hqmastk8uaab" w:colFirst="0" w:colLast="0"/>
      <w:bookmarkStart w:id="44" w:name="_Toc17681"/>
      <w:bookmarkStart w:id="45" w:name="_Toc197193956"/>
      <w:bookmarkEnd w:id="43"/>
      <w:r w:rsidRPr="00902FA5">
        <w:t xml:space="preserve">3.2. </w:t>
      </w:r>
      <w:bookmarkEnd w:id="44"/>
      <w:r w:rsidR="00162D6A" w:rsidRPr="00162D6A">
        <w:t>Các công nghệ sử dụng</w:t>
      </w:r>
      <w:bookmarkEnd w:id="45"/>
    </w:p>
    <w:p w14:paraId="1A3CA5AC" w14:textId="5156A380" w:rsidR="00054C24" w:rsidRPr="00016211" w:rsidRDefault="00054C24" w:rsidP="00AB36F5">
      <w:bookmarkStart w:id="46" w:name="_lwq0hjpnw3vk" w:colFirst="0" w:colLast="0"/>
      <w:bookmarkStart w:id="47" w:name="_zecpxfcu3ole" w:colFirst="0" w:colLast="0"/>
      <w:bookmarkStart w:id="48" w:name="_hajzzxl25yi4" w:colFirst="0" w:colLast="0"/>
      <w:bookmarkEnd w:id="46"/>
      <w:bookmarkEnd w:id="47"/>
      <w:bookmarkEnd w:id="48"/>
    </w:p>
    <w:p w14:paraId="23AC711B" w14:textId="6730E4B0" w:rsidR="00054C24" w:rsidRPr="00902FA5" w:rsidRDefault="00000000">
      <w:pPr>
        <w:pStyle w:val="Heading3"/>
        <w:rPr>
          <w:rFonts w:cs="Times New Roman"/>
        </w:rPr>
      </w:pPr>
      <w:bookmarkStart w:id="49" w:name="_a179fxctqcn8" w:colFirst="0" w:colLast="0"/>
      <w:bookmarkStart w:id="50" w:name="_Toc26676"/>
      <w:bookmarkStart w:id="51" w:name="_Toc197193957"/>
      <w:bookmarkEnd w:id="49"/>
      <w:r w:rsidRPr="00902FA5">
        <w:t xml:space="preserve">3.3. </w:t>
      </w:r>
      <w:bookmarkEnd w:id="50"/>
      <w:r w:rsidR="00A0349B" w:rsidRPr="00A0349B">
        <w:t>Các chức năng chính đã triển khai</w:t>
      </w:r>
      <w:bookmarkEnd w:id="51"/>
    </w:p>
    <w:p w14:paraId="5C7D1126" w14:textId="77777777" w:rsidR="00054C24" w:rsidRPr="00016211" w:rsidRDefault="00054C24" w:rsidP="00CC4EE4">
      <w:pPr>
        <w:rPr>
          <w:rFonts w:cs="Times New Roman"/>
          <w:iCs/>
        </w:rPr>
      </w:pPr>
    </w:p>
    <w:p w14:paraId="4507C6CE" w14:textId="5417D7CF" w:rsidR="00054C24" w:rsidRPr="00902FA5" w:rsidRDefault="00000000">
      <w:pPr>
        <w:pStyle w:val="Heading3"/>
        <w:rPr>
          <w:rFonts w:cs="Times New Roman"/>
        </w:rPr>
      </w:pPr>
      <w:bookmarkStart w:id="52" w:name="_dk6pkoxx5d2p" w:colFirst="0" w:colLast="0"/>
      <w:bookmarkStart w:id="53" w:name="_Toc3782"/>
      <w:bookmarkStart w:id="54" w:name="_Toc197193958"/>
      <w:bookmarkEnd w:id="52"/>
      <w:r w:rsidRPr="00902FA5">
        <w:t xml:space="preserve">3.4. </w:t>
      </w:r>
      <w:bookmarkEnd w:id="53"/>
      <w:r w:rsidR="00E86E22" w:rsidRPr="00E86E22">
        <w:t>Một số hình ảnh giao diện</w:t>
      </w:r>
      <w:bookmarkEnd w:id="54"/>
    </w:p>
    <w:p w14:paraId="7F7728A1" w14:textId="77777777" w:rsidR="00054C24" w:rsidRPr="00016211" w:rsidRDefault="00054C24" w:rsidP="003C365B">
      <w:pPr>
        <w:spacing w:after="140"/>
        <w:jc w:val="both"/>
      </w:pPr>
      <w:bookmarkStart w:id="55" w:name="_wysigpuchsh0" w:colFirst="0" w:colLast="0"/>
      <w:bookmarkEnd w:id="55"/>
    </w:p>
    <w:p w14:paraId="195EB582" w14:textId="77777777" w:rsidR="00054C24" w:rsidRPr="00902FA5" w:rsidRDefault="00054C24">
      <w:pPr>
        <w:spacing w:after="140"/>
        <w:jc w:val="both"/>
      </w:pPr>
    </w:p>
    <w:p w14:paraId="6165EA02" w14:textId="77777777" w:rsidR="00054C24" w:rsidRPr="00902FA5" w:rsidRDefault="00054C24">
      <w:pPr>
        <w:rPr>
          <w:rFonts w:cs="Times New Roman"/>
        </w:rPr>
      </w:pPr>
    </w:p>
    <w:p w14:paraId="1DCF27E5" w14:textId="77777777" w:rsidR="00054C24" w:rsidRPr="00902FA5" w:rsidRDefault="00000000">
      <w:pPr>
        <w:rPr>
          <w:rFonts w:cs="Times New Roman"/>
        </w:rPr>
      </w:pPr>
      <w:r w:rsidRPr="00902FA5">
        <w:rPr>
          <w:rFonts w:cs="Times New Roman"/>
        </w:rPr>
        <w:br w:type="page"/>
      </w:r>
    </w:p>
    <w:p w14:paraId="2F3A3583" w14:textId="55EA81A2" w:rsidR="00054C24" w:rsidRPr="00471509" w:rsidRDefault="00000000">
      <w:pPr>
        <w:pStyle w:val="Heading2"/>
        <w:jc w:val="center"/>
        <w:rPr>
          <w:rFonts w:cs="Times New Roman"/>
        </w:rPr>
      </w:pPr>
      <w:bookmarkStart w:id="56" w:name="_Toc12451"/>
      <w:bookmarkStart w:id="57" w:name="_Toc197193959"/>
      <w:r w:rsidRPr="00902FA5">
        <w:lastRenderedPageBreak/>
        <w:t xml:space="preserve">CHƯƠNG 4: </w:t>
      </w:r>
      <w:bookmarkEnd w:id="56"/>
      <w:r w:rsidR="00471509" w:rsidRPr="002C4CA6">
        <w:t>KIỂM THỬ HỆ THỐNG</w:t>
      </w:r>
      <w:bookmarkEnd w:id="57"/>
    </w:p>
    <w:p w14:paraId="6723BAB4" w14:textId="1931E6E0" w:rsidR="00054C24" w:rsidRPr="00902FA5" w:rsidRDefault="00000000">
      <w:pPr>
        <w:pStyle w:val="Heading3"/>
        <w:rPr>
          <w:rFonts w:cs="Times New Roman"/>
        </w:rPr>
      </w:pPr>
      <w:bookmarkStart w:id="58" w:name="_5durc279919g" w:colFirst="0" w:colLast="0"/>
      <w:bookmarkStart w:id="59" w:name="_Toc7305"/>
      <w:bookmarkStart w:id="60" w:name="_Toc197193960"/>
      <w:bookmarkEnd w:id="58"/>
      <w:r w:rsidRPr="00902FA5">
        <w:t xml:space="preserve">4.1. </w:t>
      </w:r>
      <w:bookmarkEnd w:id="59"/>
      <w:r w:rsidR="00F958BE" w:rsidRPr="00F958BE">
        <w:t>Kế hoạch kiểm thử</w:t>
      </w:r>
      <w:bookmarkEnd w:id="60"/>
    </w:p>
    <w:p w14:paraId="72ED4773" w14:textId="5E738C59" w:rsidR="00054C24" w:rsidRPr="00016211" w:rsidRDefault="00054C24"/>
    <w:p w14:paraId="13DAFED1" w14:textId="6A467C80" w:rsidR="00054C24" w:rsidRPr="00016211" w:rsidRDefault="00000000">
      <w:pPr>
        <w:pStyle w:val="Heading3"/>
        <w:rPr>
          <w:rFonts w:cs="Times New Roman"/>
        </w:rPr>
      </w:pPr>
      <w:bookmarkStart w:id="61" w:name="_a4us69sy22to" w:colFirst="0" w:colLast="0"/>
      <w:bookmarkStart w:id="62" w:name="_Toc2037"/>
      <w:bookmarkStart w:id="63" w:name="_Toc197193961"/>
      <w:bookmarkEnd w:id="61"/>
      <w:r w:rsidRPr="00902FA5">
        <w:t xml:space="preserve">4.2. </w:t>
      </w:r>
      <w:r w:rsidR="00697803" w:rsidRPr="00697803">
        <w:t>Kết quả kiểm thử</w:t>
      </w:r>
      <w:bookmarkEnd w:id="62"/>
      <w:bookmarkEnd w:id="63"/>
    </w:p>
    <w:p w14:paraId="0FCD9910" w14:textId="77777777" w:rsidR="00054C24" w:rsidRPr="00902FA5" w:rsidRDefault="00054C24"/>
    <w:p w14:paraId="5D75A8F8" w14:textId="5977706E" w:rsidR="00054C24" w:rsidRPr="00902FA5" w:rsidRDefault="00000000">
      <w:pPr>
        <w:pStyle w:val="Heading3"/>
        <w:rPr>
          <w:rFonts w:cs="Times New Roman"/>
        </w:rPr>
      </w:pPr>
      <w:bookmarkStart w:id="64" w:name="_g2mqrobg3uqh" w:colFirst="0" w:colLast="0"/>
      <w:bookmarkStart w:id="65" w:name="_Toc27850"/>
      <w:bookmarkStart w:id="66" w:name="_Toc197193962"/>
      <w:bookmarkEnd w:id="64"/>
      <w:r w:rsidRPr="00902FA5">
        <w:t xml:space="preserve">4.3. </w:t>
      </w:r>
      <w:bookmarkEnd w:id="65"/>
      <w:r w:rsidR="004A17DA" w:rsidRPr="004A17DA">
        <w:t>Đánh giá và khắc phục lỗi</w:t>
      </w:r>
      <w:bookmarkEnd w:id="66"/>
    </w:p>
    <w:p w14:paraId="5CC1E5EC" w14:textId="77777777" w:rsidR="00927318" w:rsidRPr="00016211" w:rsidRDefault="00927318">
      <w:pPr>
        <w:shd w:val="clear" w:color="auto" w:fill="auto"/>
        <w:spacing w:line="240" w:lineRule="auto"/>
        <w:rPr>
          <w:rFonts w:cs="Times New Roman"/>
          <w:iCs/>
        </w:rPr>
      </w:pPr>
    </w:p>
    <w:p w14:paraId="7D770F06" w14:textId="77777777" w:rsidR="00927318" w:rsidRPr="00016211" w:rsidRDefault="00927318">
      <w:pPr>
        <w:shd w:val="clear" w:color="auto" w:fill="auto"/>
        <w:spacing w:line="240" w:lineRule="auto"/>
        <w:rPr>
          <w:rFonts w:cs="Times New Roman"/>
          <w:iCs/>
        </w:rPr>
      </w:pPr>
    </w:p>
    <w:p w14:paraId="157E5CF2" w14:textId="77777777" w:rsidR="00927318" w:rsidRPr="00016211" w:rsidRDefault="00927318">
      <w:pPr>
        <w:shd w:val="clear" w:color="auto" w:fill="auto"/>
        <w:spacing w:line="240" w:lineRule="auto"/>
        <w:rPr>
          <w:rFonts w:cs="Times New Roman"/>
          <w:iCs/>
        </w:rPr>
      </w:pPr>
    </w:p>
    <w:p w14:paraId="0F4FDDE4" w14:textId="77777777" w:rsidR="00927318" w:rsidRPr="00016211" w:rsidRDefault="00927318">
      <w:pPr>
        <w:shd w:val="clear" w:color="auto" w:fill="auto"/>
        <w:spacing w:line="240" w:lineRule="auto"/>
        <w:rPr>
          <w:rFonts w:cs="Times New Roman"/>
          <w:iCs/>
        </w:rPr>
      </w:pPr>
    </w:p>
    <w:p w14:paraId="4F6687B4" w14:textId="77777777" w:rsidR="00927318" w:rsidRPr="00016211" w:rsidRDefault="00927318">
      <w:pPr>
        <w:shd w:val="clear" w:color="auto" w:fill="auto"/>
        <w:spacing w:line="240" w:lineRule="auto"/>
        <w:rPr>
          <w:rFonts w:cs="Times New Roman"/>
          <w:iCs/>
        </w:rPr>
      </w:pPr>
    </w:p>
    <w:p w14:paraId="35601F15" w14:textId="06002A61" w:rsidR="007A0900" w:rsidRPr="00902FA5" w:rsidRDefault="007A0900">
      <w:pPr>
        <w:shd w:val="clear" w:color="auto" w:fill="auto"/>
        <w:spacing w:line="240" w:lineRule="auto"/>
        <w:rPr>
          <w:rFonts w:cs="Times New Roman"/>
          <w:i/>
        </w:rPr>
      </w:pPr>
      <w:r w:rsidRPr="00902FA5">
        <w:rPr>
          <w:rFonts w:cs="Times New Roman"/>
          <w:i/>
        </w:rPr>
        <w:br w:type="page"/>
      </w:r>
    </w:p>
    <w:p w14:paraId="43952B04" w14:textId="77777777" w:rsidR="00054C24" w:rsidRPr="00902FA5" w:rsidRDefault="00000000">
      <w:pPr>
        <w:pStyle w:val="Heading1"/>
        <w:jc w:val="center"/>
        <w:rPr>
          <w:rFonts w:cs="Times New Roman"/>
          <w:i/>
        </w:rPr>
      </w:pPr>
      <w:bookmarkStart w:id="67" w:name="_Toc24565"/>
      <w:bookmarkStart w:id="68" w:name="_Toc197193963"/>
      <w:r w:rsidRPr="00902FA5">
        <w:lastRenderedPageBreak/>
        <w:t>PHẦN KẾT LUẬN</w:t>
      </w:r>
      <w:bookmarkEnd w:id="67"/>
      <w:bookmarkEnd w:id="68"/>
    </w:p>
    <w:p w14:paraId="4CA00FBE" w14:textId="77777777" w:rsidR="00054C24" w:rsidRPr="00902FA5" w:rsidRDefault="00054C24">
      <w:pPr>
        <w:jc w:val="center"/>
        <w:rPr>
          <w:rFonts w:cs="Times New Roman"/>
          <w:i/>
        </w:rPr>
      </w:pPr>
    </w:p>
    <w:p w14:paraId="3388DD51" w14:textId="77777777" w:rsidR="00054C24" w:rsidRPr="00902FA5" w:rsidRDefault="00000000">
      <w:pPr>
        <w:pStyle w:val="ListParagraph"/>
        <w:numPr>
          <w:ilvl w:val="3"/>
          <w:numId w:val="3"/>
        </w:numPr>
        <w:ind w:left="630"/>
        <w:jc w:val="both"/>
        <w:rPr>
          <w:rFonts w:cs="Times New Roman"/>
          <w:b/>
          <w:bCs/>
          <w:iCs/>
        </w:rPr>
      </w:pPr>
      <w:r w:rsidRPr="00902FA5">
        <w:rPr>
          <w:rFonts w:cs="Times New Roman"/>
          <w:b/>
          <w:bCs/>
          <w:iCs/>
        </w:rPr>
        <w:t>Kết quả đạt được</w:t>
      </w:r>
    </w:p>
    <w:p w14:paraId="249F387B" w14:textId="77777777" w:rsidR="00054C24" w:rsidRPr="00902FA5" w:rsidRDefault="00000000">
      <w:pPr>
        <w:pStyle w:val="ListParagraph"/>
        <w:numPr>
          <w:ilvl w:val="0"/>
          <w:numId w:val="19"/>
        </w:numPr>
        <w:jc w:val="both"/>
        <w:rPr>
          <w:rFonts w:cs="Times New Roman"/>
          <w:iCs/>
        </w:rPr>
      </w:pPr>
      <w:r w:rsidRPr="00902FA5">
        <w:rPr>
          <w:rFonts w:cs="Times New Roman"/>
          <w:iCs/>
        </w:rPr>
        <w:t>Về kiến thức</w:t>
      </w:r>
    </w:p>
    <w:p w14:paraId="378D0C67" w14:textId="77777777" w:rsidR="00054C24" w:rsidRPr="00902FA5" w:rsidRDefault="00000000">
      <w:pPr>
        <w:pStyle w:val="ListParagraph"/>
        <w:numPr>
          <w:ilvl w:val="0"/>
          <w:numId w:val="19"/>
        </w:numPr>
        <w:jc w:val="both"/>
        <w:rPr>
          <w:rFonts w:cs="Times New Roman"/>
          <w:iCs/>
        </w:rPr>
      </w:pPr>
      <w:r w:rsidRPr="00902FA5">
        <w:rPr>
          <w:rFonts w:cs="Times New Roman"/>
          <w:iCs/>
        </w:rPr>
        <w:t>Về sản phẩm</w:t>
      </w:r>
    </w:p>
    <w:p w14:paraId="129C03C7" w14:textId="73711C49" w:rsidR="00054C24" w:rsidRPr="00902FA5" w:rsidRDefault="00000000">
      <w:pPr>
        <w:pStyle w:val="ListParagraph"/>
        <w:numPr>
          <w:ilvl w:val="3"/>
          <w:numId w:val="3"/>
        </w:numPr>
        <w:ind w:left="630"/>
        <w:jc w:val="both"/>
        <w:rPr>
          <w:rFonts w:cs="Times New Roman"/>
          <w:b/>
          <w:bCs/>
          <w:iCs/>
        </w:rPr>
      </w:pPr>
      <w:r w:rsidRPr="00902FA5">
        <w:rPr>
          <w:rFonts w:cs="Times New Roman"/>
          <w:b/>
          <w:bCs/>
          <w:iCs/>
        </w:rPr>
        <w:t>Ưu và nhược điểm</w:t>
      </w:r>
    </w:p>
    <w:p w14:paraId="0649ACE2" w14:textId="2E4C9AC4" w:rsidR="00054C24" w:rsidRPr="00902FA5" w:rsidRDefault="00000000">
      <w:pPr>
        <w:pStyle w:val="ListParagraph"/>
        <w:numPr>
          <w:ilvl w:val="0"/>
          <w:numId w:val="19"/>
        </w:numPr>
        <w:jc w:val="both"/>
        <w:rPr>
          <w:rFonts w:cs="Times New Roman"/>
          <w:iCs/>
        </w:rPr>
      </w:pPr>
      <w:r w:rsidRPr="00902FA5">
        <w:rPr>
          <w:rFonts w:cs="Times New Roman"/>
          <w:iCs/>
        </w:rPr>
        <w:t xml:space="preserve"> Ưu điểm:</w:t>
      </w:r>
    </w:p>
    <w:p w14:paraId="537A076F" w14:textId="7E64FAB1" w:rsidR="00054C24" w:rsidRPr="00902FA5" w:rsidRDefault="00000000">
      <w:pPr>
        <w:pStyle w:val="ListParagraph"/>
        <w:numPr>
          <w:ilvl w:val="0"/>
          <w:numId w:val="19"/>
        </w:numPr>
        <w:jc w:val="both"/>
        <w:rPr>
          <w:rFonts w:cs="Times New Roman"/>
          <w:iCs/>
        </w:rPr>
      </w:pPr>
      <w:r w:rsidRPr="00902FA5">
        <w:rPr>
          <w:rFonts w:cs="Times New Roman"/>
          <w:iCs/>
        </w:rPr>
        <w:t xml:space="preserve">Nhược điểm: </w:t>
      </w:r>
    </w:p>
    <w:p w14:paraId="0B7C030C" w14:textId="77777777" w:rsidR="00054C24" w:rsidRPr="00902FA5" w:rsidRDefault="00000000">
      <w:pPr>
        <w:pStyle w:val="ListParagraph"/>
        <w:numPr>
          <w:ilvl w:val="3"/>
          <w:numId w:val="3"/>
        </w:numPr>
        <w:ind w:left="630"/>
        <w:jc w:val="both"/>
        <w:rPr>
          <w:rFonts w:cs="Times New Roman"/>
          <w:b/>
          <w:bCs/>
          <w:iCs/>
        </w:rPr>
      </w:pPr>
      <w:r w:rsidRPr="00902FA5">
        <w:rPr>
          <w:rFonts w:cs="Times New Roman"/>
          <w:b/>
          <w:bCs/>
          <w:iCs/>
        </w:rPr>
        <w:t xml:space="preserve"> Hướng phát triển</w:t>
      </w:r>
    </w:p>
    <w:p w14:paraId="2F8D8F0B" w14:textId="42E80CAB" w:rsidR="00054C24" w:rsidRPr="00902FA5" w:rsidRDefault="00054C24">
      <w:pPr>
        <w:pStyle w:val="ListParagraph"/>
        <w:numPr>
          <w:ilvl w:val="0"/>
          <w:numId w:val="19"/>
        </w:numPr>
        <w:jc w:val="both"/>
        <w:rPr>
          <w:rFonts w:cs="Times New Roman"/>
          <w:i/>
        </w:rPr>
      </w:pPr>
    </w:p>
    <w:p w14:paraId="64B56EDD" w14:textId="799F8203" w:rsidR="00054C24" w:rsidRPr="00902FA5" w:rsidRDefault="00054C24">
      <w:pPr>
        <w:pStyle w:val="ListParagraph"/>
        <w:numPr>
          <w:ilvl w:val="0"/>
          <w:numId w:val="19"/>
        </w:numPr>
        <w:jc w:val="both"/>
        <w:rPr>
          <w:rFonts w:cs="Times New Roman"/>
          <w:i/>
        </w:rPr>
      </w:pPr>
    </w:p>
    <w:p w14:paraId="1F6AF445" w14:textId="77777777" w:rsidR="00054C24" w:rsidRPr="00902FA5" w:rsidRDefault="00000000">
      <w:pPr>
        <w:pStyle w:val="Heading1"/>
        <w:spacing w:line="360" w:lineRule="auto"/>
        <w:jc w:val="center"/>
        <w:rPr>
          <w:rFonts w:cs="Times New Roman"/>
          <w:i/>
        </w:rPr>
      </w:pPr>
      <w:bookmarkStart w:id="69" w:name="_Toc19451"/>
      <w:bookmarkStart w:id="70" w:name="_Toc197193964"/>
      <w:r w:rsidRPr="00902FA5">
        <w:t>PHẦN TÀI LIỆU THAM KHẢO</w:t>
      </w:r>
      <w:bookmarkEnd w:id="69"/>
      <w:bookmarkEnd w:id="70"/>
    </w:p>
    <w:p w14:paraId="6529C8B1" w14:textId="77777777" w:rsidR="00054C24" w:rsidRPr="00902FA5" w:rsidRDefault="00000000">
      <w:pPr>
        <w:jc w:val="both"/>
        <w:rPr>
          <w:rFonts w:cs="Times New Roman"/>
          <w:iCs/>
        </w:rPr>
      </w:pPr>
      <w:r w:rsidRPr="00902FA5">
        <w:rPr>
          <w:rFonts w:cs="Times New Roman"/>
          <w:iCs/>
        </w:rPr>
        <w:t xml:space="preserve">[1]. </w:t>
      </w:r>
      <w:r w:rsidRPr="00902FA5">
        <w:rPr>
          <w:iCs/>
        </w:rPr>
        <w:t xml:space="preserve">Aurélien Géron, </w:t>
      </w:r>
      <w:r w:rsidRPr="00902FA5">
        <w:rPr>
          <w:i/>
        </w:rPr>
        <w:t>Hands-On Machine Learning with Scikit-Learn, Keras, and TensorFlow,</w:t>
      </w:r>
      <w:r w:rsidRPr="00902FA5">
        <w:rPr>
          <w:iCs/>
        </w:rPr>
        <w:t xml:space="preserve"> Published by O’Reilly Media, Inc., 1005 Gravenstein Highway North, Sebastopol, CA 95472, 2019</w:t>
      </w:r>
    </w:p>
    <w:p w14:paraId="0F050F09" w14:textId="77777777" w:rsidR="00054C24" w:rsidRPr="00902FA5" w:rsidRDefault="00000000">
      <w:pPr>
        <w:jc w:val="both"/>
        <w:rPr>
          <w:rFonts w:cs="Times New Roman"/>
          <w:iCs/>
        </w:rPr>
      </w:pPr>
      <w:r w:rsidRPr="00902FA5">
        <w:rPr>
          <w:rFonts w:cs="Times New Roman"/>
          <w:iCs/>
        </w:rPr>
        <w:t xml:space="preserve">[2]. Kaggle (2018), </w:t>
      </w:r>
      <w:r w:rsidRPr="00902FA5">
        <w:rPr>
          <w:i/>
        </w:rPr>
        <w:t>New York City Taxi Fare Prediction</w:t>
      </w:r>
      <w:r w:rsidRPr="00902FA5">
        <w:rPr>
          <w:iCs/>
        </w:rPr>
        <w:t xml:space="preserve">, truy cập ngày 10/5/2024, đường dẫn: </w:t>
      </w:r>
      <w:hyperlink r:id="rId10" w:history="1">
        <w:r w:rsidR="00054C24" w:rsidRPr="00902FA5">
          <w:rPr>
            <w:rStyle w:val="Hyperlink"/>
            <w:iCs/>
          </w:rPr>
          <w:t>https://www.kaggle.com/competitions/new-york-city-taxi-fare-prediction/data</w:t>
        </w:r>
      </w:hyperlink>
      <w:r w:rsidRPr="00902FA5">
        <w:rPr>
          <w:iCs/>
        </w:rPr>
        <w:t xml:space="preserve"> </w:t>
      </w:r>
    </w:p>
    <w:p w14:paraId="501E92DA" w14:textId="2BFC80FE" w:rsidR="00A36634" w:rsidRDefault="00A36634">
      <w:pPr>
        <w:shd w:val="clear" w:color="auto" w:fill="auto"/>
        <w:spacing w:line="240" w:lineRule="auto"/>
        <w:rPr>
          <w:rFonts w:cs="Times New Roman"/>
          <w:i/>
        </w:rPr>
      </w:pPr>
      <w:r>
        <w:rPr>
          <w:rFonts w:cs="Times New Roman"/>
          <w:i/>
        </w:rPr>
        <w:br w:type="page"/>
      </w:r>
    </w:p>
    <w:p w14:paraId="10ED6372" w14:textId="37115C5B" w:rsidR="00054C24" w:rsidRPr="00016211" w:rsidRDefault="00A36634" w:rsidP="002D2E30">
      <w:pPr>
        <w:pStyle w:val="Heading1"/>
        <w:jc w:val="center"/>
        <w:rPr>
          <w:rFonts w:cs="Times New Roman"/>
          <w:iCs/>
        </w:rPr>
      </w:pPr>
      <w:bookmarkStart w:id="71" w:name="_Toc197193965"/>
      <w:r w:rsidRPr="00016211">
        <w:rPr>
          <w:rFonts w:cs="Times New Roman"/>
          <w:iCs/>
        </w:rPr>
        <w:lastRenderedPageBreak/>
        <w:t>PHỤ LỤC</w:t>
      </w:r>
      <w:bookmarkEnd w:id="71"/>
    </w:p>
    <w:p w14:paraId="67B91AB2" w14:textId="77777777" w:rsidR="009A3433" w:rsidRPr="00016211" w:rsidRDefault="009A3433">
      <w:pPr>
        <w:jc w:val="both"/>
        <w:rPr>
          <w:rFonts w:cs="Times New Roman"/>
          <w:iCs/>
        </w:rPr>
      </w:pPr>
    </w:p>
    <w:p w14:paraId="20E86855" w14:textId="0099EF4C" w:rsidR="0027674D" w:rsidRPr="00016211" w:rsidRDefault="004001B3">
      <w:pPr>
        <w:jc w:val="both"/>
        <w:rPr>
          <w:rFonts w:cs="Times New Roman"/>
          <w:iCs/>
        </w:rPr>
      </w:pPr>
      <w:r w:rsidRPr="00016211">
        <w:rPr>
          <w:rFonts w:cs="Times New Roman"/>
          <w:iCs/>
        </w:rPr>
        <w:t>Mã nguồn chương trình</w:t>
      </w:r>
    </w:p>
    <w:p w14:paraId="0D444287" w14:textId="57C2C36C" w:rsidR="00F71663" w:rsidRPr="00016211" w:rsidRDefault="00F71663">
      <w:pPr>
        <w:jc w:val="both"/>
        <w:rPr>
          <w:rFonts w:cs="Times New Roman"/>
          <w:iCs/>
        </w:rPr>
      </w:pPr>
      <w:r w:rsidRPr="00016211">
        <w:rPr>
          <w:rFonts w:cs="Times New Roman"/>
          <w:iCs/>
        </w:rPr>
        <w:t xml:space="preserve"> </w:t>
      </w:r>
    </w:p>
    <w:p w14:paraId="3EAF7BEB" w14:textId="77777777" w:rsidR="0027674D" w:rsidRPr="00016211" w:rsidRDefault="0027674D">
      <w:pPr>
        <w:jc w:val="both"/>
        <w:rPr>
          <w:rFonts w:cs="Times New Roman"/>
          <w:iCs/>
        </w:rPr>
      </w:pPr>
    </w:p>
    <w:p w14:paraId="3FF49315" w14:textId="77777777" w:rsidR="00054C24" w:rsidRPr="00902FA5" w:rsidRDefault="00054C24">
      <w:pPr>
        <w:jc w:val="center"/>
        <w:rPr>
          <w:rFonts w:cs="Times New Roman"/>
          <w:i/>
        </w:rPr>
      </w:pPr>
    </w:p>
    <w:p w14:paraId="24BB56F6" w14:textId="77777777" w:rsidR="00054C24" w:rsidRPr="00902FA5" w:rsidRDefault="00054C24">
      <w:pPr>
        <w:jc w:val="center"/>
        <w:rPr>
          <w:rFonts w:cs="Times New Roman"/>
          <w:i/>
        </w:rPr>
      </w:pPr>
    </w:p>
    <w:p w14:paraId="4203D609" w14:textId="77777777" w:rsidR="00054C24" w:rsidRDefault="00054C24">
      <w:pPr>
        <w:jc w:val="both"/>
        <w:rPr>
          <w:rFonts w:cs="Times New Roman"/>
          <w:i/>
        </w:rPr>
      </w:pPr>
    </w:p>
    <w:sectPr w:rsidR="00054C24">
      <w:footerReference w:type="default" r:id="rId11"/>
      <w:pgSz w:w="11909" w:h="16834"/>
      <w:pgMar w:top="1134" w:right="1133" w:bottom="1134" w:left="1700" w:header="720" w:footer="720"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E4127" w14:textId="77777777" w:rsidR="00AC2226" w:rsidRPr="00902FA5" w:rsidRDefault="00AC2226">
      <w:pPr>
        <w:spacing w:line="240" w:lineRule="auto"/>
      </w:pPr>
      <w:r w:rsidRPr="00902FA5">
        <w:separator/>
      </w:r>
    </w:p>
  </w:endnote>
  <w:endnote w:type="continuationSeparator" w:id="0">
    <w:p w14:paraId="79AC2235" w14:textId="77777777" w:rsidR="00AC2226" w:rsidRPr="00902FA5" w:rsidRDefault="00AC2226">
      <w:pPr>
        <w:spacing w:line="240" w:lineRule="auto"/>
      </w:pPr>
      <w:r w:rsidRPr="00902FA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w:altName w:val="SimSu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EBBD4" w14:textId="77777777" w:rsidR="00054C24" w:rsidRPr="00902FA5" w:rsidRDefault="00000000">
    <w:pPr>
      <w:pStyle w:val="Footer"/>
    </w:pPr>
    <w:r w:rsidRPr="00902FA5">
      <mc:AlternateContent>
        <mc:Choice Requires="wps">
          <w:drawing>
            <wp:anchor distT="0" distB="0" distL="114300" distR="114300" simplePos="0" relativeHeight="251660288" behindDoc="0" locked="0" layoutInCell="1" allowOverlap="1" wp14:anchorId="43F471AB" wp14:editId="13B97C9F">
              <wp:simplePos x="0" y="0"/>
              <wp:positionH relativeFrom="margin">
                <wp:align>right</wp:align>
              </wp:positionH>
              <wp:positionV relativeFrom="paragraph">
                <wp:posOffset>0</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EEAEE3" w14:textId="77777777" w:rsidR="00054C24" w:rsidRPr="00902FA5" w:rsidRDefault="00000000">
                          <w:pPr>
                            <w:pStyle w:val="Footer"/>
                            <w:rPr>
                              <w:rFonts w:cs="Times New Roman"/>
                              <w:sz w:val="22"/>
                              <w:szCs w:val="22"/>
                            </w:rPr>
                          </w:pPr>
                          <w:r w:rsidRPr="00902FA5">
                            <w:rPr>
                              <w:rFonts w:cs="Times New Roman"/>
                              <w:sz w:val="22"/>
                              <w:szCs w:val="22"/>
                            </w:rPr>
                            <w:fldChar w:fldCharType="begin"/>
                          </w:r>
                          <w:r w:rsidRPr="00902FA5">
                            <w:rPr>
                              <w:rFonts w:cs="Times New Roman"/>
                              <w:sz w:val="22"/>
                              <w:szCs w:val="22"/>
                            </w:rPr>
                            <w:instrText xml:space="preserve"> PAGE  \* MERGEFORMAT </w:instrText>
                          </w:r>
                          <w:r w:rsidRPr="00902FA5">
                            <w:rPr>
                              <w:rFonts w:cs="Times New Roman"/>
                              <w:sz w:val="22"/>
                              <w:szCs w:val="22"/>
                            </w:rPr>
                            <w:fldChar w:fldCharType="separate"/>
                          </w:r>
                          <w:r w:rsidRPr="00902FA5">
                            <w:rPr>
                              <w:rFonts w:cs="Times New Roman"/>
                              <w:sz w:val="22"/>
                              <w:szCs w:val="22"/>
                            </w:rPr>
                            <w:t>1</w:t>
                          </w:r>
                          <w:r w:rsidRPr="00902FA5">
                            <w:rPr>
                              <w:rFonts w:cs="Times New Roman"/>
                              <w:sz w:val="22"/>
                              <w:szCs w:val="22"/>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3F471AB" id="_x0000_t202" coordsize="21600,21600" o:spt="202" path="m,l,21600r21600,l21600,xe">
              <v:stroke joinstyle="miter"/>
              <v:path gradientshapeok="t" o:connecttype="rect"/>
            </v:shapetype>
            <v:shape id="Text Box 50"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DEEAEE3" w14:textId="77777777" w:rsidR="00054C24" w:rsidRPr="00902FA5" w:rsidRDefault="00000000">
                    <w:pPr>
                      <w:pStyle w:val="Footer"/>
                      <w:rPr>
                        <w:rFonts w:cs="Times New Roman"/>
                        <w:sz w:val="22"/>
                        <w:szCs w:val="22"/>
                      </w:rPr>
                    </w:pPr>
                    <w:r w:rsidRPr="00902FA5">
                      <w:rPr>
                        <w:rFonts w:cs="Times New Roman"/>
                        <w:sz w:val="22"/>
                        <w:szCs w:val="22"/>
                      </w:rPr>
                      <w:fldChar w:fldCharType="begin"/>
                    </w:r>
                    <w:r w:rsidRPr="00902FA5">
                      <w:rPr>
                        <w:rFonts w:cs="Times New Roman"/>
                        <w:sz w:val="22"/>
                        <w:szCs w:val="22"/>
                      </w:rPr>
                      <w:instrText xml:space="preserve"> PAGE  \* MERGEFORMAT </w:instrText>
                    </w:r>
                    <w:r w:rsidRPr="00902FA5">
                      <w:rPr>
                        <w:rFonts w:cs="Times New Roman"/>
                        <w:sz w:val="22"/>
                        <w:szCs w:val="22"/>
                      </w:rPr>
                      <w:fldChar w:fldCharType="separate"/>
                    </w:r>
                    <w:r w:rsidRPr="00902FA5">
                      <w:rPr>
                        <w:rFonts w:cs="Times New Roman"/>
                        <w:sz w:val="22"/>
                        <w:szCs w:val="22"/>
                      </w:rPr>
                      <w:t>1</w:t>
                    </w:r>
                    <w:r w:rsidRPr="00902FA5">
                      <w:rPr>
                        <w:rFonts w:cs="Times New Roman"/>
                        <w:sz w:val="22"/>
                        <w:szCs w:val="22"/>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5F76C" w14:textId="77777777" w:rsidR="00AC2226" w:rsidRPr="00902FA5" w:rsidRDefault="00AC2226">
      <w:r w:rsidRPr="00902FA5">
        <w:separator/>
      </w:r>
    </w:p>
  </w:footnote>
  <w:footnote w:type="continuationSeparator" w:id="0">
    <w:p w14:paraId="1E167A1B" w14:textId="77777777" w:rsidR="00AC2226" w:rsidRPr="00902FA5" w:rsidRDefault="00AC2226">
      <w:r w:rsidRPr="00902FA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5E306ED"/>
    <w:multiLevelType w:val="multilevel"/>
    <w:tmpl w:val="B5E306ED"/>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C8879AEF"/>
    <w:multiLevelType w:val="multilevel"/>
    <w:tmpl w:val="C8879AEF"/>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DCBA6B53"/>
    <w:multiLevelType w:val="multilevel"/>
    <w:tmpl w:val="DCBA6B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F4B5D9F5"/>
    <w:multiLevelType w:val="multilevel"/>
    <w:tmpl w:val="F4B5D9F5"/>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70EC97"/>
    <w:multiLevelType w:val="multilevel"/>
    <w:tmpl w:val="2470EC97"/>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B65D2B"/>
    <w:multiLevelType w:val="multilevel"/>
    <w:tmpl w:val="29B65D2B"/>
    <w:lvl w:ilvl="0">
      <w:start w:val="1"/>
      <w:numFmt w:val="bullet"/>
      <w:lvlText w:val="-"/>
      <w:lvlJc w:val="left"/>
      <w:pPr>
        <w:ind w:left="990" w:hanging="360"/>
      </w:pPr>
      <w:rPr>
        <w:rFonts w:ascii="Times New Roman" w:eastAsia="Times" w:hAnsi="Times New Roman" w:cs="Times New Roman"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13" w15:restartNumberingAfterBreak="0">
    <w:nsid w:val="2A8F537B"/>
    <w:multiLevelType w:val="multilevel"/>
    <w:tmpl w:val="2A8F53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37B09C"/>
    <w:multiLevelType w:val="singleLevel"/>
    <w:tmpl w:val="4537B09C"/>
    <w:lvl w:ilvl="0">
      <w:start w:val="1"/>
      <w:numFmt w:val="bullet"/>
      <w:lvlText w:val=""/>
      <w:lvlJc w:val="left"/>
      <w:pPr>
        <w:tabs>
          <w:tab w:val="left" w:pos="840"/>
        </w:tabs>
        <w:ind w:left="840" w:hanging="420"/>
      </w:pPr>
      <w:rPr>
        <w:rFonts w:ascii="Wingdings" w:hAnsi="Wingdings" w:hint="default"/>
        <w:sz w:val="18"/>
        <w:szCs w:val="18"/>
      </w:rPr>
    </w:lvl>
  </w:abstractNum>
  <w:abstractNum w:abstractNumId="15" w15:restartNumberingAfterBreak="0">
    <w:nsid w:val="4D4DC07F"/>
    <w:multiLevelType w:val="multilevel"/>
    <w:tmpl w:val="4D4DC07F"/>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79597C"/>
    <w:multiLevelType w:val="hybridMultilevel"/>
    <w:tmpl w:val="026661BA"/>
    <w:lvl w:ilvl="0" w:tplc="6C823E00">
      <w:start w:val="2"/>
      <w:numFmt w:val="decimal"/>
      <w:lvlText w:val="%1."/>
      <w:lvlJc w:val="left"/>
      <w:pPr>
        <w:ind w:left="720" w:hanging="360"/>
      </w:pPr>
      <w:rPr>
        <w:rFonts w:cs="Time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ADCABA"/>
    <w:multiLevelType w:val="multilevel"/>
    <w:tmpl w:val="59ADC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A241D34"/>
    <w:multiLevelType w:val="multilevel"/>
    <w:tmpl w:val="5A241D3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rFonts w:ascii="Arial" w:eastAsia="Arial" w:hAnsi="Arial" w:cs="Arial"/>
        <w:i/>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DA03E7"/>
    <w:multiLevelType w:val="hybridMultilevel"/>
    <w:tmpl w:val="5504F9C8"/>
    <w:lvl w:ilvl="0" w:tplc="6EF8830E">
      <w:start w:val="2"/>
      <w:numFmt w:val="decimal"/>
      <w:lvlText w:val="%1."/>
      <w:lvlJc w:val="left"/>
      <w:pPr>
        <w:ind w:left="720" w:hanging="360"/>
      </w:pPr>
      <w:rPr>
        <w:rFonts w:cs="Time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72033764">
    <w:abstractNumId w:val="7"/>
  </w:num>
  <w:num w:numId="2" w16cid:durableId="1794667857">
    <w:abstractNumId w:val="4"/>
  </w:num>
  <w:num w:numId="3" w16cid:durableId="2090347229">
    <w:abstractNumId w:val="17"/>
  </w:num>
  <w:num w:numId="4" w16cid:durableId="1649167329">
    <w:abstractNumId w:val="2"/>
  </w:num>
  <w:num w:numId="5" w16cid:durableId="47843661">
    <w:abstractNumId w:val="1"/>
  </w:num>
  <w:num w:numId="6" w16cid:durableId="352656797">
    <w:abstractNumId w:val="9"/>
  </w:num>
  <w:num w:numId="7" w16cid:durableId="341905730">
    <w:abstractNumId w:val="11"/>
  </w:num>
  <w:num w:numId="8" w16cid:durableId="627206971">
    <w:abstractNumId w:val="19"/>
  </w:num>
  <w:num w:numId="9" w16cid:durableId="1217005462">
    <w:abstractNumId w:val="8"/>
  </w:num>
  <w:num w:numId="10" w16cid:durableId="1919052935">
    <w:abstractNumId w:val="0"/>
  </w:num>
  <w:num w:numId="11" w16cid:durableId="1165896914">
    <w:abstractNumId w:val="13"/>
  </w:num>
  <w:num w:numId="12" w16cid:durableId="649749434">
    <w:abstractNumId w:val="18"/>
  </w:num>
  <w:num w:numId="13" w16cid:durableId="376514476">
    <w:abstractNumId w:val="3"/>
  </w:num>
  <w:num w:numId="14" w16cid:durableId="211430020">
    <w:abstractNumId w:val="15"/>
  </w:num>
  <w:num w:numId="15" w16cid:durableId="421605612">
    <w:abstractNumId w:val="6"/>
  </w:num>
  <w:num w:numId="16" w16cid:durableId="1715813994">
    <w:abstractNumId w:val="10"/>
  </w:num>
  <w:num w:numId="17" w16cid:durableId="646861573">
    <w:abstractNumId w:val="14"/>
  </w:num>
  <w:num w:numId="18" w16cid:durableId="497430776">
    <w:abstractNumId w:val="5"/>
  </w:num>
  <w:num w:numId="19" w16cid:durableId="738868490">
    <w:abstractNumId w:val="12"/>
  </w:num>
  <w:num w:numId="20" w16cid:durableId="431783071">
    <w:abstractNumId w:val="20"/>
  </w:num>
  <w:num w:numId="21" w16cid:durableId="17922859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C24"/>
    <w:rsid w:val="00016211"/>
    <w:rsid w:val="00044A70"/>
    <w:rsid w:val="00054C24"/>
    <w:rsid w:val="00067573"/>
    <w:rsid w:val="000A1C92"/>
    <w:rsid w:val="000A7D9E"/>
    <w:rsid w:val="000B184F"/>
    <w:rsid w:val="000B6B5C"/>
    <w:rsid w:val="000C0CA0"/>
    <w:rsid w:val="000C1F11"/>
    <w:rsid w:val="000C65DF"/>
    <w:rsid w:val="000D3F62"/>
    <w:rsid w:val="000E27B7"/>
    <w:rsid w:val="000E7589"/>
    <w:rsid w:val="000F0084"/>
    <w:rsid w:val="000F5F7D"/>
    <w:rsid w:val="000F6A4F"/>
    <w:rsid w:val="001061AE"/>
    <w:rsid w:val="00107BEE"/>
    <w:rsid w:val="001111B5"/>
    <w:rsid w:val="0012693A"/>
    <w:rsid w:val="00162D6A"/>
    <w:rsid w:val="00166614"/>
    <w:rsid w:val="00186297"/>
    <w:rsid w:val="0019753D"/>
    <w:rsid w:val="001A0D10"/>
    <w:rsid w:val="001C1448"/>
    <w:rsid w:val="001C2807"/>
    <w:rsid w:val="001C6E91"/>
    <w:rsid w:val="001F4423"/>
    <w:rsid w:val="0020699F"/>
    <w:rsid w:val="0022706E"/>
    <w:rsid w:val="00237BF1"/>
    <w:rsid w:val="0027674D"/>
    <w:rsid w:val="00277BEA"/>
    <w:rsid w:val="00277C98"/>
    <w:rsid w:val="002A2C5F"/>
    <w:rsid w:val="002B4209"/>
    <w:rsid w:val="002C2995"/>
    <w:rsid w:val="002C4CA6"/>
    <w:rsid w:val="002D2E30"/>
    <w:rsid w:val="002F18FF"/>
    <w:rsid w:val="003160EA"/>
    <w:rsid w:val="00324370"/>
    <w:rsid w:val="00327566"/>
    <w:rsid w:val="00342EC8"/>
    <w:rsid w:val="00353565"/>
    <w:rsid w:val="00363462"/>
    <w:rsid w:val="00384C79"/>
    <w:rsid w:val="00385680"/>
    <w:rsid w:val="003903A5"/>
    <w:rsid w:val="00395982"/>
    <w:rsid w:val="003C15CF"/>
    <w:rsid w:val="003C365B"/>
    <w:rsid w:val="004001B3"/>
    <w:rsid w:val="004065E6"/>
    <w:rsid w:val="00452CA1"/>
    <w:rsid w:val="00471509"/>
    <w:rsid w:val="00477478"/>
    <w:rsid w:val="004A17DA"/>
    <w:rsid w:val="004C554E"/>
    <w:rsid w:val="004E7A16"/>
    <w:rsid w:val="004F2A3E"/>
    <w:rsid w:val="0053649D"/>
    <w:rsid w:val="0055067C"/>
    <w:rsid w:val="00553875"/>
    <w:rsid w:val="00564F95"/>
    <w:rsid w:val="005746D7"/>
    <w:rsid w:val="005B0310"/>
    <w:rsid w:val="005E66D7"/>
    <w:rsid w:val="005E727C"/>
    <w:rsid w:val="005F04C1"/>
    <w:rsid w:val="005F623A"/>
    <w:rsid w:val="00600D5A"/>
    <w:rsid w:val="00607373"/>
    <w:rsid w:val="00617A1F"/>
    <w:rsid w:val="00643085"/>
    <w:rsid w:val="00647581"/>
    <w:rsid w:val="00656763"/>
    <w:rsid w:val="00660821"/>
    <w:rsid w:val="00663E0C"/>
    <w:rsid w:val="00683DF1"/>
    <w:rsid w:val="00692255"/>
    <w:rsid w:val="00697803"/>
    <w:rsid w:val="006A6ABB"/>
    <w:rsid w:val="006B308B"/>
    <w:rsid w:val="006C38E5"/>
    <w:rsid w:val="006D1B31"/>
    <w:rsid w:val="006E2F9D"/>
    <w:rsid w:val="006E3B01"/>
    <w:rsid w:val="006E45F5"/>
    <w:rsid w:val="00701C78"/>
    <w:rsid w:val="007066F3"/>
    <w:rsid w:val="00726E6E"/>
    <w:rsid w:val="00737B10"/>
    <w:rsid w:val="00744F3A"/>
    <w:rsid w:val="00750588"/>
    <w:rsid w:val="007523A4"/>
    <w:rsid w:val="00766577"/>
    <w:rsid w:val="00767197"/>
    <w:rsid w:val="007A0900"/>
    <w:rsid w:val="007A7153"/>
    <w:rsid w:val="007C7C32"/>
    <w:rsid w:val="007D2105"/>
    <w:rsid w:val="007D4E1E"/>
    <w:rsid w:val="007E337F"/>
    <w:rsid w:val="007E4B56"/>
    <w:rsid w:val="007F0AD8"/>
    <w:rsid w:val="008045D8"/>
    <w:rsid w:val="008106EA"/>
    <w:rsid w:val="00816109"/>
    <w:rsid w:val="008213A4"/>
    <w:rsid w:val="00835414"/>
    <w:rsid w:val="0086008C"/>
    <w:rsid w:val="0086270F"/>
    <w:rsid w:val="00864CC9"/>
    <w:rsid w:val="008809B2"/>
    <w:rsid w:val="00886466"/>
    <w:rsid w:val="008906A0"/>
    <w:rsid w:val="00894727"/>
    <w:rsid w:val="008B5CAF"/>
    <w:rsid w:val="008D651C"/>
    <w:rsid w:val="008E55DC"/>
    <w:rsid w:val="008F4234"/>
    <w:rsid w:val="00902FA5"/>
    <w:rsid w:val="00921A14"/>
    <w:rsid w:val="00927318"/>
    <w:rsid w:val="00942696"/>
    <w:rsid w:val="00943201"/>
    <w:rsid w:val="00960404"/>
    <w:rsid w:val="0097363E"/>
    <w:rsid w:val="009861FE"/>
    <w:rsid w:val="009A24C6"/>
    <w:rsid w:val="009A3433"/>
    <w:rsid w:val="00A0349B"/>
    <w:rsid w:val="00A3576C"/>
    <w:rsid w:val="00A36634"/>
    <w:rsid w:val="00A46766"/>
    <w:rsid w:val="00A77B21"/>
    <w:rsid w:val="00AB36F5"/>
    <w:rsid w:val="00AC2226"/>
    <w:rsid w:val="00AD6ECF"/>
    <w:rsid w:val="00AF3923"/>
    <w:rsid w:val="00B167C9"/>
    <w:rsid w:val="00B25142"/>
    <w:rsid w:val="00B325A7"/>
    <w:rsid w:val="00B4632D"/>
    <w:rsid w:val="00B476C3"/>
    <w:rsid w:val="00B53821"/>
    <w:rsid w:val="00B624B8"/>
    <w:rsid w:val="00B95431"/>
    <w:rsid w:val="00BA7A9B"/>
    <w:rsid w:val="00BC566E"/>
    <w:rsid w:val="00BD5E9F"/>
    <w:rsid w:val="00BF1235"/>
    <w:rsid w:val="00C00475"/>
    <w:rsid w:val="00C1127A"/>
    <w:rsid w:val="00C12C55"/>
    <w:rsid w:val="00C21E57"/>
    <w:rsid w:val="00C368FB"/>
    <w:rsid w:val="00C4244A"/>
    <w:rsid w:val="00C42C70"/>
    <w:rsid w:val="00C44A1B"/>
    <w:rsid w:val="00C54BBF"/>
    <w:rsid w:val="00C55EA2"/>
    <w:rsid w:val="00C7012A"/>
    <w:rsid w:val="00C912B9"/>
    <w:rsid w:val="00C9640C"/>
    <w:rsid w:val="00CA6157"/>
    <w:rsid w:val="00CC4EE4"/>
    <w:rsid w:val="00CD1528"/>
    <w:rsid w:val="00CF56C3"/>
    <w:rsid w:val="00D003E2"/>
    <w:rsid w:val="00D47A01"/>
    <w:rsid w:val="00D63D7C"/>
    <w:rsid w:val="00D6467A"/>
    <w:rsid w:val="00D66C45"/>
    <w:rsid w:val="00D74BE5"/>
    <w:rsid w:val="00DC6B40"/>
    <w:rsid w:val="00DD05D8"/>
    <w:rsid w:val="00DE1C9B"/>
    <w:rsid w:val="00DE3477"/>
    <w:rsid w:val="00DF4C82"/>
    <w:rsid w:val="00E215D7"/>
    <w:rsid w:val="00E227F9"/>
    <w:rsid w:val="00E25CD2"/>
    <w:rsid w:val="00E5309A"/>
    <w:rsid w:val="00E669FA"/>
    <w:rsid w:val="00E66DE5"/>
    <w:rsid w:val="00E86E22"/>
    <w:rsid w:val="00EB0DF2"/>
    <w:rsid w:val="00EE49A8"/>
    <w:rsid w:val="00EF3510"/>
    <w:rsid w:val="00EF3C99"/>
    <w:rsid w:val="00F009CA"/>
    <w:rsid w:val="00F040D6"/>
    <w:rsid w:val="00F35CED"/>
    <w:rsid w:val="00F679C9"/>
    <w:rsid w:val="00F71663"/>
    <w:rsid w:val="00F749F4"/>
    <w:rsid w:val="00F761E5"/>
    <w:rsid w:val="00F847FE"/>
    <w:rsid w:val="00F90935"/>
    <w:rsid w:val="00F938C5"/>
    <w:rsid w:val="00F958BE"/>
    <w:rsid w:val="00FA3585"/>
    <w:rsid w:val="00FB7CB9"/>
    <w:rsid w:val="00FC122F"/>
    <w:rsid w:val="00FD3C1A"/>
    <w:rsid w:val="00FE2945"/>
    <w:rsid w:val="00FE3E6C"/>
    <w:rsid w:val="00FE6F26"/>
    <w:rsid w:val="00FF2FD7"/>
    <w:rsid w:val="00FF39C3"/>
    <w:rsid w:val="05231C30"/>
    <w:rsid w:val="05C50E39"/>
    <w:rsid w:val="0D3951AE"/>
    <w:rsid w:val="12C272DD"/>
    <w:rsid w:val="22271032"/>
    <w:rsid w:val="246B2AC8"/>
    <w:rsid w:val="33AD0219"/>
    <w:rsid w:val="3E0221C9"/>
    <w:rsid w:val="42F669DF"/>
    <w:rsid w:val="568C58F3"/>
    <w:rsid w:val="5EDF7522"/>
    <w:rsid w:val="64B2161B"/>
    <w:rsid w:val="65261072"/>
    <w:rsid w:val="67922DBF"/>
    <w:rsid w:val="68103C96"/>
    <w:rsid w:val="68666E5B"/>
    <w:rsid w:val="6BA91920"/>
    <w:rsid w:val="6FAE7FD2"/>
    <w:rsid w:val="7A2436AA"/>
    <w:rsid w:val="7B7330AC"/>
    <w:rsid w:val="7E4C1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4E7DA9"/>
  <w15:docId w15:val="{A9B36D44-58AB-4178-9925-3EEB7E9B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uiPriority="39" w:qFormat="1"/>
    <w:lsdException w:name="header" w:qFormat="1"/>
    <w:lsdException w:name="footer" w:qFormat="1"/>
    <w:lsdException w:name="caption" w:semiHidden="1" w:unhideWhenUsed="1" w:qFormat="1"/>
    <w:lsdException w:name="table of figures"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hd w:val="clear" w:color="auto" w:fill="FFFFFF"/>
      <w:spacing w:line="360" w:lineRule="auto"/>
    </w:pPr>
    <w:rPr>
      <w:rFonts w:ascii="Times New Roman" w:hAnsi="Times New Roman"/>
      <w:noProof/>
      <w:sz w:val="26"/>
      <w:szCs w:val="26"/>
      <w:lang w:val="vi-VN"/>
    </w:rPr>
  </w:style>
  <w:style w:type="paragraph" w:styleId="Heading1">
    <w:name w:val="heading 1"/>
    <w:basedOn w:val="Normal"/>
    <w:next w:val="Normal"/>
    <w:qFormat/>
    <w:pPr>
      <w:keepNext/>
      <w:keepLines/>
      <w:spacing w:line="240" w:lineRule="auto"/>
      <w:ind w:left="720" w:hanging="360"/>
      <w:outlineLvl w:val="0"/>
    </w:pPr>
    <w:rPr>
      <w:b/>
      <w:sz w:val="30"/>
    </w:rPr>
  </w:style>
  <w:style w:type="paragraph" w:styleId="Heading2">
    <w:name w:val="heading 2"/>
    <w:basedOn w:val="Normal"/>
    <w:next w:val="Normal"/>
    <w:link w:val="Heading2Char"/>
    <w:qFormat/>
    <w:pPr>
      <w:keepNext/>
      <w:keepLines/>
      <w:jc w:val="both"/>
      <w:outlineLvl w:val="1"/>
    </w:pPr>
    <w:rPr>
      <w:b/>
    </w:rPr>
  </w:style>
  <w:style w:type="paragraph" w:styleId="Heading3">
    <w:name w:val="heading 3"/>
    <w:basedOn w:val="Normal"/>
    <w:next w:val="Normal"/>
    <w:link w:val="Heading3Char"/>
    <w:qFormat/>
    <w:pPr>
      <w:keepNext/>
      <w:keepLines/>
      <w:outlineLvl w:val="2"/>
    </w:pPr>
    <w:rPr>
      <w:b/>
    </w:rPr>
  </w:style>
  <w:style w:type="paragraph" w:styleId="Heading4">
    <w:name w:val="heading 4"/>
    <w:basedOn w:val="Normal"/>
    <w:next w:val="Normal"/>
    <w:link w:val="Heading4Char"/>
    <w:qFormat/>
    <w:pPr>
      <w:keepNext/>
      <w:keepLines/>
      <w:outlineLvl w:val="3"/>
    </w:pPr>
    <w:rPr>
      <w:b/>
    </w:rPr>
  </w:style>
  <w:style w:type="paragraph" w:styleId="Heading5">
    <w:name w:val="heading 5"/>
    <w:basedOn w:val="Normal"/>
    <w:next w:val="Normal"/>
    <w:link w:val="Heading5Char"/>
    <w:qFormat/>
    <w:pPr>
      <w:keepNext/>
      <w:keepLines/>
      <w:spacing w:before="240" w:after="80"/>
      <w:outlineLvl w:val="4"/>
    </w:pPr>
    <w:rPr>
      <w:b/>
      <w:color w:val="000000" w:themeColor="text1"/>
      <w:szCs w:val="22"/>
    </w:rPr>
  </w:style>
  <w:style w:type="paragraph" w:styleId="Heading6">
    <w:name w:val="heading 6"/>
    <w:basedOn w:val="Normal"/>
    <w:next w:val="Normal"/>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ascii="Arial" w:eastAsia="SimHei" w:hAnsi="Arial" w:cs="Arial"/>
      <w:sz w:val="20"/>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Subtitle">
    <w:name w:val="Subtitle"/>
    <w:basedOn w:val="Normal"/>
    <w:next w:val="Normal"/>
    <w:qFormat/>
    <w:pPr>
      <w:keepNext/>
      <w:keepLines/>
      <w:spacing w:after="320"/>
    </w:pPr>
    <w:rPr>
      <w:rFonts w:ascii="Arial" w:eastAsia="Arial" w:hAnsi="Arial" w:cs="Arial"/>
      <w:color w:val="666666"/>
      <w:sz w:val="30"/>
      <w:szCs w:val="30"/>
    </w:rPr>
  </w:style>
  <w:style w:type="paragraph" w:styleId="TableofFigures">
    <w:name w:val="table of figures"/>
    <w:basedOn w:val="Normal"/>
    <w:next w:val="Normal"/>
    <w:qFormat/>
    <w:pPr>
      <w:ind w:leftChars="200" w:left="200" w:hangingChars="200" w:hanging="200"/>
    </w:pPr>
  </w:style>
  <w:style w:type="paragraph" w:styleId="Title">
    <w:name w:val="Title"/>
    <w:basedOn w:val="Normal"/>
    <w:next w:val="Normal"/>
    <w:qFormat/>
    <w:pPr>
      <w:keepNext/>
      <w:keepLines/>
      <w:spacing w:before="240" w:after="240"/>
    </w:pPr>
    <w:rPr>
      <w:rFonts w:ascii="Times" w:hAnsi="Times"/>
      <w:b/>
      <w:sz w:val="30"/>
      <w:szCs w:val="30"/>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uiPriority w:val="39"/>
    <w:qFormat/>
    <w:pPr>
      <w:ind w:leftChars="800" w:left="1680"/>
    </w:p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Style14">
    <w:name w:val="_Style 14"/>
    <w:basedOn w:val="TableNormal1"/>
    <w:qFormat/>
    <w:tblPr>
      <w:tblCellMar>
        <w:top w:w="100" w:type="dxa"/>
        <w:left w:w="100" w:type="dxa"/>
        <w:bottom w:w="100" w:type="dxa"/>
        <w:right w:w="100" w:type="dxa"/>
      </w:tblCellMar>
    </w:tblPr>
  </w:style>
  <w:style w:type="character" w:customStyle="1" w:styleId="Heading3Char">
    <w:name w:val="Heading 3 Char"/>
    <w:link w:val="Heading3"/>
    <w:qFormat/>
    <w:rPr>
      <w:rFonts w:ascii="Times New Roman" w:eastAsia="Times" w:hAnsi="Times New Roman" w:cs="Times"/>
      <w:b/>
      <w:sz w:val="26"/>
      <w:szCs w:val="26"/>
    </w:rPr>
  </w:style>
  <w:style w:type="character" w:customStyle="1" w:styleId="Heading4Char">
    <w:name w:val="Heading 4 Char"/>
    <w:link w:val="Heading4"/>
    <w:qFormat/>
    <w:rPr>
      <w:b/>
    </w:rPr>
  </w:style>
  <w:style w:type="character" w:customStyle="1" w:styleId="Heading5Char">
    <w:name w:val="Heading 5 Char"/>
    <w:link w:val="Heading5"/>
    <w:qFormat/>
    <w:rPr>
      <w:rFonts w:ascii="Times New Roman" w:hAnsi="Times New Roman"/>
      <w:b/>
      <w:color w:val="000000" w:themeColor="text1"/>
      <w:sz w:val="26"/>
      <w:szCs w:val="22"/>
    </w:rPr>
  </w:style>
  <w:style w:type="character" w:customStyle="1" w:styleId="Heading2Char">
    <w:name w:val="Heading 2 Char"/>
    <w:link w:val="Heading2"/>
    <w:qFormat/>
    <w:rPr>
      <w:rFonts w:ascii="Times New Roman" w:hAnsi="Times New Roman"/>
      <w:b/>
    </w:rPr>
  </w:style>
  <w:style w:type="paragraph" w:styleId="ListParagraph">
    <w:name w:val="List Paragraph"/>
    <w:basedOn w:val="Normal"/>
    <w:uiPriority w:val="99"/>
    <w:unhideWhenUse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598321">
      <w:bodyDiv w:val="1"/>
      <w:marLeft w:val="0"/>
      <w:marRight w:val="0"/>
      <w:marTop w:val="0"/>
      <w:marBottom w:val="0"/>
      <w:divBdr>
        <w:top w:val="none" w:sz="0" w:space="0" w:color="auto"/>
        <w:left w:val="none" w:sz="0" w:space="0" w:color="auto"/>
        <w:bottom w:val="none" w:sz="0" w:space="0" w:color="auto"/>
        <w:right w:val="none" w:sz="0" w:space="0" w:color="auto"/>
      </w:divBdr>
    </w:div>
    <w:div w:id="1130437809">
      <w:bodyDiv w:val="1"/>
      <w:marLeft w:val="0"/>
      <w:marRight w:val="0"/>
      <w:marTop w:val="0"/>
      <w:marBottom w:val="0"/>
      <w:divBdr>
        <w:top w:val="none" w:sz="0" w:space="0" w:color="auto"/>
        <w:left w:val="none" w:sz="0" w:space="0" w:color="auto"/>
        <w:bottom w:val="none" w:sz="0" w:space="0" w:color="auto"/>
        <w:right w:val="none" w:sz="0" w:space="0" w:color="auto"/>
      </w:divBdr>
    </w:div>
    <w:div w:id="1783258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kaggle.com/competitions/new-york-city-taxi-fare-prediction/data"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2F54EB2-740F-4A1B-8F53-D4CB5C09567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15</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Huy Xín Lợi</cp:lastModifiedBy>
  <cp:revision>225</cp:revision>
  <cp:lastPrinted>2024-05-20T08:23:00Z</cp:lastPrinted>
  <dcterms:created xsi:type="dcterms:W3CDTF">2024-05-15T07:09:00Z</dcterms:created>
  <dcterms:modified xsi:type="dcterms:W3CDTF">2025-05-03T13:22:00Z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07E3BF1EC673407C889BE4805249FF8C_13</vt:lpwstr>
  </property>
</Properties>
</file>